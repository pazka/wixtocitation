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Johannes Gees, Calc Kulturlabor, Gino Esposto</w:t>
      </w:r>
      <w:r>
        <w:rPr>
          <w:i/>
        </w:rPr>
        <w:t>, [New] Communimage2</w:t>
      </w:r>
      <w:r>
        <w:t>, 1999</w:t>
      </w:r>
      <w:r>
        <w:t>, Travail en ligne participatif, Site Internet, interface</w:t>
      </w:r>
      <w:r>
        <w:t>, dimensions variables</w:t>
      </w:r>
      <w:r>
        <w:t>, KunstZürich</w:t>
      </w:r>
      <w:r>
        <w:t>, Zürich</w:t>
      </w:r>
      <w:r/>
    </w:p>
    <w:p>
      <w:r>
        <w:t>Tegabrain</w:t>
      </w:r>
      <w:r>
        <w:rPr>
          <w:i/>
        </w:rPr>
        <w:t>, [New] Kilowatt Hours</w:t>
      </w:r>
      <w:r>
        <w:t>, 2011</w:t>
      </w:r>
      <w:r>
        <w:t>, Compteur d'énergie piraté, logiciel personnalisé, projection au sol</w:t>
      </w:r>
      <w:r/>
      <w:r>
        <w:t>, Sydney Architecture Festival</w:t>
      </w:r>
      <w:r>
        <w:t>, Sydney</w:t>
      </w:r>
      <w:r>
        <w:t>, photo : ©</w:t>
      </w:r>
    </w:p>
    <w:p>
      <w:r>
        <w:t>Tegabrain</w:t>
      </w:r>
      <w:r>
        <w:rPr>
          <w:i/>
        </w:rPr>
        <w:t>, [New] Cold Call</w:t>
      </w:r>
      <w:r>
        <w:t>, 2023</w:t>
      </w:r>
      <w:r>
        <w:t>, Logiciel de centre d'appels personnalisé, numéros de téléphone achetés, méthodologie de compensation et tableau de bord des données.</w:t>
      </w:r>
      <w:r/>
      <w:r>
        <w:t>, Eindhoven" . Festival STRP</w:t>
      </w:r>
      <w:r>
        <w:t>, Eindhoven</w:t>
      </w:r>
      <w:r>
        <w:t>, photo : ©Boudewijn Bollmann</w:t>
      </w:r>
    </w:p>
    <w:p>
      <w:r>
        <w:t>Benoît Maubrey</w:t>
      </w:r>
      <w:r>
        <w:rPr>
          <w:i/>
        </w:rPr>
        <w:t>, [New] The Line In Audio Ballerinas</w:t>
      </w:r>
      <w:r>
        <w:t>, 1998</w:t>
      </w:r>
      <w:r>
        <w:t>, Ballerines audio avec râteaux « audio » et son préenregistré.Les râteaux sont amplifiés via des microphones de contact.</w:t>
      </w:r>
      <w:r/>
      <w:r>
        <w:t>, NTT-ICC, Opéra de la ville de Tokyo</w:t>
      </w:r>
      <w:r>
        <w:t>, Tokyo</w:t>
      </w:r>
      <w:r>
        <w:t>, photo : ©</w:t>
      </w:r>
    </w:p>
    <w:p>
      <w:r>
        <w:t>Kuuki</w:t>
      </w:r>
      <w:r>
        <w:rPr>
          <w:i/>
        </w:rPr>
        <w:t>, [New] Every One, Every Da</w:t>
      </w:r>
      <w:r>
        <w:t>, 2013</w:t>
      </w:r>
      <w:r>
        <w:t>, carreaux en polyéthylène fournis par Visy</w:t>
      </w:r>
      <w:r/>
      <w:r>
        <w:t>, Festival des Lumières Vives</w:t>
      </w:r>
      <w:r>
        <w:t>, Sydney</w:t>
      </w:r>
      <w:r>
        <w:t>, photo : ©</w:t>
      </w:r>
    </w:p>
    <w:p>
      <w:r>
        <w:t>Kuuki</w:t>
      </w:r>
      <w:r>
        <w:rPr>
          <w:i/>
        </w:rPr>
        <w:t>, [New] Southern Downs Climatic Art Competition</w:t>
      </w:r>
      <w:r>
        <w:t>, 2011</w:t>
      </w:r>
      <w:r/>
      <w:r>
        <w:t>, les données météorologiques en temps réel du bureau de météorologie stimuleront des motifs lumineux uniques et évolutifs dans l'œuvre d'art. par exemple, les lumières peuvent scintiller en cas de vents violents, montrer des effets de particules lorsque des chutes de neige sont prévues, monter ou descendre en cycle lorsque la pression barométrique monte et descend, et « fleurir » avec les fleurs fruitières au printemps avec le blanc et le rouge des pommiers, des abricotiers, des pêchers et des cerisiers. pendant la journée, la surface réfléchissante du matériau en laiton blanc choisi pour l'œuvre d'art reflétera la palette changeante du ciel et de l'environnement environnant au fil du temps, du matin à l'après-midi et au fil des saisons.</w:t>
      </w:r>
      <w:r/>
      <w:r>
        <w:t>, Granite Belt</w:t>
      </w:r>
      <w:r>
        <w:t>, photo : ©</w:t>
      </w:r>
    </w:p>
    <w:p>
      <w:r>
        <w:t>Kuuki</w:t>
      </w:r>
      <w:r>
        <w:rPr>
          <w:i/>
        </w:rPr>
        <w:t>, [New] Flower Animals</w:t>
      </w:r>
      <w:r>
        <w:t>, 2011</w:t>
      </w:r>
      <w:r>
        <w:t>, feutrageLED</w:t>
      </w:r>
      <w:r/>
      <w:r>
        <w:t>, LUMIA</w:t>
      </w:r>
      <w:r>
        <w:t>, Queensland</w:t>
      </w:r>
      <w:r>
        <w:t>, photo : ©</w:t>
      </w:r>
    </w:p>
    <w:p>
      <w:r>
        <w:t>Julian Oliver</w:t>
      </w:r>
      <w:r>
        <w:rPr>
          <w:i/>
        </w:rPr>
        <w:t>, [New] The Transparency Grenade</w:t>
      </w:r>
      <w:r>
        <w:t>, 2012-2014</w:t>
      </w:r>
      <w:r>
        <w:t>, résine translucide hautement résistante, imprimée à partir d'un modèle de stéréolithographie réalisé par le concepteur CAO Ralph Witthuhn à partir d'une réplique de grenade à main soviétique F1</w:t>
      </w:r>
      <w:r/>
      <w:r/>
      <w:r>
        <w:t>, à completer</w:t>
      </w:r>
      <w:r>
        <w:t>, photo : ©Khuong Bismuth</w:t>
      </w:r>
    </w:p>
    <w:p>
      <w:r>
        <w:t>Art Of Failure</w:t>
      </w:r>
      <w:r>
        <w:rPr>
          <w:i/>
        </w:rPr>
        <w:t>, [New] Internet_Encephalography</w:t>
      </w:r>
      <w:r>
        <w:t>, 2011</w:t>
      </w:r>
      <w:r/>
      <w:r/>
      <w:r/>
      <w:r>
        <w:t>, à completer</w:t>
      </w:r>
      <w:r>
        <w:t>, photo : ©</w:t>
      </w:r>
    </w:p>
    <w:p>
      <w:r>
        <w:t>Cécile Beau &amp; Nicolas Montgermont</w:t>
      </w:r>
      <w:r>
        <w:rPr>
          <w:i/>
        </w:rPr>
        <w:t>, [New] Sillage</w:t>
      </w:r>
      <w:r>
        <w:t>, 2015</w:t>
      </w:r>
      <w:r>
        <w:t>, bois, encre de chine, dispositif sonore, vidéoprojection.</w:t>
      </w:r>
      <w:r>
        <w:t>, dimension variable</w:t>
      </w:r>
      <w:r>
        <w:t>, Fondation EDF</w:t>
      </w:r>
      <w:r>
        <w:t>, Paris</w:t>
      </w:r>
      <w:r>
        <w:t>, photo : ©</w:t>
      </w:r>
    </w:p>
    <w:p>
      <w:r>
        <w:t>Stanza</w:t>
      </w:r>
      <w:r>
        <w:rPr>
          <w:i/>
        </w:rPr>
        <w:t>, [New] I Am Alive</w:t>
      </w:r>
      <w:r>
        <w:t>, 2023</w:t>
      </w:r>
      <w:r>
        <w:t>, trois projecteurs</w:t>
      </w:r>
      <w:r>
        <w:t>, dimension variable</w:t>
      </w:r>
      <w:r>
        <w:t>, Deutsches Museum Nuremberg</w:t>
      </w:r>
      <w:r>
        <w:t>, Nuremberg</w:t>
      </w:r>
      <w:r>
        <w:t>, photo : ©</w:t>
      </w:r>
    </w:p>
    <w:p>
      <w:r>
        <w:t>Stanza</w:t>
      </w:r>
      <w:r>
        <w:rPr>
          <w:i/>
        </w:rPr>
        <w:t>, [New] The Nemesis Machine: Manifestation</w:t>
      </w:r>
      <w:r>
        <w:t>, 2023</w:t>
      </w:r>
      <w:r>
        <w:t>, circuits imprimés</w:t>
      </w:r>
      <w:r>
        <w:t>, superficie 110 mètres carrés</w:t>
      </w:r>
      <w:r>
        <w:t>, Heinz Nixdorf Museum</w:t>
      </w:r>
      <w:r>
        <w:t>, Nixdorf</w:t>
      </w:r>
      <w:r>
        <w:t>, photo : ©</w:t>
      </w:r>
    </w:p>
    <w:p>
      <w:r>
        <w:t>Stanza</w:t>
      </w:r>
      <w:r>
        <w:rPr>
          <w:i/>
        </w:rPr>
        <w:t>, [New] The Central City</w:t>
      </w:r>
      <w:r>
        <w:t>, 1996</w:t>
      </w:r>
      <w:r>
        <w:t>, 15 écrans tactiles intégrés dans des tours fabriquées sur mesure</w:t>
      </w:r>
      <w:r/>
      <w:r>
        <w:t>, Fondation Telefonica</w:t>
      </w:r>
      <w:r>
        <w:t>, Madrid</w:t>
      </w:r>
      <w:r>
        <w:t>, photo : ©</w:t>
      </w:r>
    </w:p>
    <w:p>
      <w:r>
        <w:t>Stanza</w:t>
      </w:r>
      <w:r>
        <w:rPr>
          <w:i/>
        </w:rPr>
        <w:t>, [New] Gods Logic System</w:t>
      </w:r>
      <w:r>
        <w:t>, 2004</w:t>
      </w:r>
      <w:r/>
      <w:r/>
      <w:r/>
      <w:r>
        <w:t>, artiste auteur</w:t>
      </w:r>
      <w:r>
        <w:t>, photo : ©</w:t>
      </w:r>
    </w:p>
    <w:p>
      <w:r>
        <w:t>Stanza</w:t>
      </w:r>
      <w:r>
        <w:rPr>
          <w:i/>
        </w:rPr>
        <w:t>, [New] The Reader.</w:t>
      </w:r>
      <w:r>
        <w:t>, 2015</w:t>
      </w:r>
      <w:r>
        <w:t>, 100 écrans matriciels à LED et de cartes PCB conçues et fabriquées sur mesure, de câbles sur mesure, d'un corps en plexiglas fabriqué et modélisé sur mesure, d'un boîtier de base et d'une plaque métallique découpée au laser, de cartes PCB Arduino, de prises de courant et d'un boîtier d'alimentation personnalisé</w:t>
      </w:r>
      <w:r>
        <w:t>, 225cm par 84cm par 80 cm poids 40 kg</w:t>
      </w:r>
      <w:r>
        <w:t>, Milton Keynes Central Library</w:t>
      </w:r>
      <w:r>
        <w:t>, Milton Keynes</w:t>
      </w:r>
      <w:r>
        <w:t>, photo : ©</w:t>
      </w:r>
    </w:p>
    <w:p>
      <w:r>
        <w:t>Lise Autogena Et Joshua Portway</w:t>
      </w:r>
      <w:r>
        <w:rPr>
          <w:i/>
        </w:rPr>
        <w:t>, [New] Black Shoals: Dark Matter</w:t>
      </w:r>
      <w:r>
        <w:t>, 2015</w:t>
      </w:r>
      <w:r/>
      <w:r/>
      <w:r>
        <w:t>, ArtScience Museum Singapore</w:t>
      </w:r>
      <w:r>
        <w:t>, Singapore</w:t>
      </w:r>
      <w:r>
        <w:t>, photo : ©</w:t>
      </w:r>
    </w:p>
    <w:p>
      <w:r>
        <w:t>Eva &amp; Franco Mattes</w:t>
      </w:r>
      <w:r>
        <w:rPr>
          <w:i/>
        </w:rPr>
        <w:t>, [New] My Little Big Data</w:t>
      </w:r>
      <w:r>
        <w:t>, 2019</w:t>
      </w:r>
      <w:r/>
      <w:r/>
      <w:r>
        <w:t>, GAMeC</w:t>
      </w:r>
      <w:r>
        <w:t>, Bergamo</w:t>
      </w:r>
      <w:r>
        <w:t>, photo : ©</w:t>
      </w:r>
    </w:p>
    <w:p>
      <w:r>
        <w:t>Ingo Günther</w:t>
      </w:r>
      <w:r>
        <w:rPr>
          <w:i/>
        </w:rPr>
        <w:t>, [New] World Processor</w:t>
      </w:r>
      <w:r>
        <w:t>, 1989 – 2013</w:t>
      </w:r>
      <w:r>
        <w:t>, 100 globes</w:t>
      </w:r>
      <w:r>
        <w:t>, l'échelle 1:40 million</w:t>
      </w:r>
      <w:r>
        <w:t>, Big Bang Data</w:t>
      </w:r>
      <w:r>
        <w:t>, Barcelone</w:t>
      </w:r>
      <w:r>
        <w:t>, photo : ©</w:t>
      </w:r>
    </w:p>
    <w:p>
      <w:r>
        <w:t>Ingo Günther</w:t>
      </w:r>
      <w:r>
        <w:rPr>
          <w:i/>
        </w:rPr>
        <w:t>, [New] World Processor Powered By Geo-Cosmos (Wpxgc)</w:t>
      </w:r>
      <w:r>
        <w:t>, 2017</w:t>
      </w:r>
      <w:r/>
      <w:r/>
      <w:r>
        <w:t>, Hood Downtown</w:t>
      </w:r>
      <w:r>
        <w:t>, Hanover</w:t>
      </w:r>
      <w:r>
        <w:t>, photo : ©</w:t>
      </w:r>
    </w:p>
    <w:p>
      <w:r>
        <w:t>Lisa Jevbratt</w:t>
      </w:r>
      <w:r>
        <w:rPr>
          <w:i/>
        </w:rPr>
        <w:t>, [New] Database Imaginary</w:t>
      </w:r>
      <w:r>
        <w:t>, (19992002)</w:t>
      </w:r>
      <w:r/>
      <w:r/>
      <w:r>
        <w:t>, blackwoodgallery</w:t>
      </w:r>
      <w:r>
        <w:t>, Toronto</w:t>
      </w:r>
      <w:r>
        <w:t>, photo : ©</w:t>
      </w:r>
    </w:p>
    <w:p>
      <w:r>
        <w:t>Lev Manovitch</w:t>
      </w:r>
      <w:r>
        <w:rPr>
          <w:i/>
        </w:rPr>
        <w:t>, [New] Data Beautiful</w:t>
      </w:r>
      <w:r>
        <w:t>, 2001</w:t>
      </w:r>
      <w:r/>
      <w:r/>
      <w:r>
        <w:t>, La gaité lyrique</w:t>
      </w:r>
      <w:r>
        <w:t>, Paris</w:t>
      </w:r>
      <w:r>
        <w:t>, photo : ©</w:t>
      </w:r>
    </w:p>
    <w:p>
      <w:r>
        <w:t>Paolo Cirio And Alessandro Ludovico</w:t>
      </w:r>
      <w:r>
        <w:rPr>
          <w:i/>
        </w:rPr>
        <w:t>, [New] Face To Facebook</w:t>
      </w:r>
      <w:r>
        <w:t>, 2011</w:t>
      </w:r>
      <w:r/>
      <w:r>
        <w:t>, dimenions variables</w:t>
      </w:r>
      <w:r>
        <w:t>, Alhóndiga</w:t>
      </w:r>
      <w:r>
        <w:t>, Bilbao</w:t>
      </w:r>
      <w:r>
        <w:t>, photo : ©</w:t>
      </w:r>
    </w:p>
    <w:p>
      <w:r>
        <w:t>Tekja</w:t>
      </w:r>
      <w:r>
        <w:rPr>
          <w:i/>
        </w:rPr>
        <w:t>, [New] Awake</w:t>
      </w:r>
      <w:r>
        <w:t>, 2019</w:t>
      </w:r>
      <w:r>
        <w:t>, Live data installation</w:t>
      </w:r>
      <w:r/>
      <w:r>
        <w:t>, Somerset House</w:t>
      </w:r>
      <w:r>
        <w:t>, Londres</w:t>
      </w:r>
      <w:r>
        <w:t>, photo : ©</w:t>
      </w:r>
    </w:p>
    <w:p>
      <w:r>
        <w:t>Tekja</w:t>
      </w:r>
      <w:r>
        <w:rPr>
          <w:i/>
        </w:rPr>
        <w:t>, [New] London Data Streams</w:t>
      </w:r>
      <w:r>
        <w:t>, 2016</w:t>
      </w:r>
      <w:r>
        <w:t>, vidéo projection</w:t>
      </w:r>
      <w:r>
        <w:t>, dimenions variables</w:t>
      </w:r>
      <w:r>
        <w:t>, Big Bang Data</w:t>
      </w:r>
      <w:r>
        <w:t>, Barcelone</w:t>
      </w:r>
      <w:r>
        <w:t>, photo : ©</w:t>
      </w:r>
    </w:p>
    <w:p>
      <w:r>
        <w:t>John B Carpenter</w:t>
      </w:r>
      <w:r>
        <w:rPr>
          <w:i/>
        </w:rPr>
        <w:t>, [New] Flux</w:t>
      </w:r>
      <w:r>
        <w:t>, 2017</w:t>
      </w:r>
      <w:r/>
      <w:r/>
      <w:r/>
      <w:r>
        <w:t>, à completer</w:t>
      </w:r>
      <w:r>
        <w:t>, photo : ©</w:t>
      </w:r>
    </w:p>
    <w:p>
      <w:r>
        <w:t>Art Is Open Source</w:t>
      </w:r>
      <w:r>
        <w:rPr>
          <w:i/>
        </w:rPr>
        <w:t>, [New] Di Protoni E Dati</w:t>
      </w:r>
      <w:r>
        <w:t>, 2021</w:t>
      </w:r>
      <w:r>
        <w:t>, projection</w:t>
      </w:r>
      <w:r/>
      <w:r/>
      <w:r>
        <w:t>, événement en ligne</w:t>
      </w:r>
      <w:r>
        <w:t>, photo : ©</w:t>
      </w:r>
    </w:p>
    <w:p>
      <w:r>
        <w:t>Art Is Open Source</w:t>
      </w:r>
      <w:r>
        <w:rPr>
          <w:i/>
        </w:rPr>
        <w:t>, [New] La Cura</w:t>
      </w:r>
      <w:r>
        <w:t>, 2012</w:t>
      </w:r>
      <w:r/>
      <w:r/>
      <w:r/>
      <w:r>
        <w:t>, à completer</w:t>
      </w:r>
      <w:r>
        <w:t>, photo : ©</w:t>
      </w:r>
    </w:p>
    <w:p>
      <w:r>
        <w:t>Art Is Open Source</w:t>
      </w:r>
      <w:r>
        <w:rPr>
          <w:i/>
        </w:rPr>
        <w:t>, [New] Human Ecosystems</w:t>
      </w:r>
      <w:r>
        <w:t>, Rome</w:t>
      </w:r>
      <w:r/>
      <w:r/>
      <w:r>
        <w:t>, Maaxi</w:t>
      </w:r>
      <w:r>
        <w:t>, à completer</w:t>
      </w:r>
      <w:r>
        <w:t>, photo : ©</w:t>
      </w:r>
    </w:p>
    <w:p>
      <w:r>
        <w:t>Art Is Open Source</w:t>
      </w:r>
      <w:r>
        <w:rPr>
          <w:i/>
        </w:rPr>
        <w:t>, [New] Persona Non Data</w:t>
      </w:r>
      <w:r>
        <w:t>, 2016</w:t>
      </w:r>
      <w:r/>
      <w:r/>
      <w:r>
        <w:t>, Big Bang Data</w:t>
      </w:r>
      <w:r>
        <w:t>, Barcelone</w:t>
      </w:r>
      <w:r>
        <w:t>, photo : ©</w:t>
      </w:r>
    </w:p>
    <w:p>
      <w:r>
        <w:t>Drift</w:t>
      </w:r>
      <w:r>
        <w:rPr>
          <w:i/>
        </w:rPr>
        <w:t>, [New] Flylight</w:t>
      </w:r>
      <w:r>
        <w:t>, 2007</w:t>
      </w:r>
      <w:r>
        <w:t>, erre borosilicaté, aluminium, câbles, lampes LED, électronique</w:t>
      </w:r>
      <w:r>
        <w:t>, (l x l x h) : 300 mm x ø 40 mm</w:t>
      </w:r>
      <w:r>
        <w:t>, Salone del Mobile</w:t>
      </w:r>
      <w:r>
        <w:t>, Milan</w:t>
      </w:r>
      <w:r>
        <w:t>, photo : ©Ronald Smits</w:t>
      </w:r>
    </w:p>
    <w:p>
      <w:r>
        <w:t>Winnie Soon</w:t>
      </w:r>
      <w:r>
        <w:rPr>
          <w:i/>
        </w:rPr>
        <w:t>, [New] Unerasable Characters Ii</w:t>
      </w:r>
      <w:r>
        <w:t>, 2022</w:t>
      </w:r>
      <w:r/>
      <w:r/>
      <w:r>
        <w:t>, Ars Electronica</w:t>
      </w:r>
      <w:r>
        <w:t>, Linz</w:t>
      </w:r>
      <w:r>
        <w:t>, photo : ©</w:t>
      </w:r>
    </w:p>
    <w:p>
      <w:r>
        <w:t>Christina Balch</w:t>
      </w:r>
      <w:r>
        <w:rPr>
          <w:i/>
        </w:rPr>
        <w:t>, [New] Extensions</w:t>
      </w:r>
      <w:r>
        <w:t>, 2019</w:t>
      </w:r>
      <w:r>
        <w:t>, Impression 3D de battements de cœur préenregistrés par Arduino Appareils mobiles Support d'armes à feu trouvé avec des pieds de cerf Conception de site Web Dessin</w:t>
      </w:r>
      <w:r/>
      <w:r/>
      <w:r/>
      <w:r>
        <w:t>, photo : ©</w:t>
      </w:r>
    </w:p>
    <w:p>
      <w:r>
        <w:t>Christina Balch</w:t>
      </w:r>
      <w:r>
        <w:rPr>
          <w:i/>
        </w:rPr>
        <w:t>, [New] Mama Data</w:t>
      </w:r>
      <w:r>
        <w:t>, 2023</w:t>
      </w:r>
      <w:r/>
      <w:r/>
      <w:r>
        <w:t>, Anchor House of Artists à Northampton</w:t>
      </w:r>
      <w:r>
        <w:t>, Northampton</w:t>
      </w:r>
      <w:r>
        <w:t>, photo : ©</w:t>
      </w:r>
    </w:p>
    <w:p>
      <w:r>
        <w:t>Christina Balch</w:t>
      </w:r>
      <w:r>
        <w:rPr>
          <w:i/>
        </w:rPr>
        <w:t>, [New] On Being Seen</w:t>
      </w:r>
      <w:r>
        <w:t>, 2021</w:t>
      </w:r>
      <w:r/>
      <w:r/>
      <w:r>
        <w:t>, INSTALLATION SPACE</w:t>
      </w:r>
      <w:r>
        <w:t>, North Adams</w:t>
      </w:r>
      <w:r>
        <w:t>, photo : ©Jon Verney</w:t>
      </w:r>
    </w:p>
    <w:p>
      <w:r>
        <w:t>Aaron Koblin Janet Echelman</w:t>
      </w:r>
      <w:r>
        <w:rPr>
          <w:i/>
        </w:rPr>
        <w:t>, [New] Unnumbered Sparks</w:t>
      </w:r>
      <w:r>
        <w:t>, 2014</w:t>
      </w:r>
      <w:r>
        <w:t>, Nylon torsadé, polyester tressé, fibre Honeywell Spectra et éclairage interactif et coloré</w:t>
      </w:r>
      <w:r>
        <w:t>, dimensions du filet : 300 pi de longueur x 110 pi de largeur x 40 pi de profondeurdimensions d'installation : 745 pi de longueur x 475 pi de largeur x 175 pi de hauteur</w:t>
      </w:r>
      <w:r>
        <w:t>, Convention Center</w:t>
      </w:r>
      <w:r>
        <w:t>, Vancouver</w:t>
      </w:r>
      <w:r>
        <w:t>, photo : ©</w:t>
      </w:r>
    </w:p>
    <w:p>
      <w:r>
        <w:t>Yiyun Kang</w:t>
      </w:r>
      <w:r>
        <w:rPr>
          <w:i/>
        </w:rPr>
        <w:t>, [New] Passage Of Water</w:t>
      </w:r>
      <w:r>
        <w:t>, 2023</w:t>
      </w:r>
      <w:r>
        <w:t>, Projection mapping in situ projection, système audio, éclairages LED</w:t>
      </w:r>
      <w:r>
        <w:t>, projection mapping in situ 7'00"</w:t>
      </w:r>
      <w:r>
        <w:t>, ART ON THE MAR</w:t>
      </w:r>
      <w:r>
        <w:t>, Chicago</w:t>
      </w:r>
      <w:r>
        <w:t>, photo : ©</w:t>
      </w:r>
    </w:p>
    <w:p>
      <w:r>
        <w:t>Joan Giner</w:t>
      </w:r>
      <w:r>
        <w:rPr>
          <w:i/>
        </w:rPr>
        <w:t>, [New] Data Cityscape</w:t>
      </w:r>
      <w:r>
        <w:t>, 2022</w:t>
      </w:r>
      <w:r>
        <w:t>, Bois, métal, LED, données en temps réel</w:t>
      </w:r>
      <w:r/>
      <w:r>
        <w:t>, EXPERIMENTA, la Biennale</w:t>
      </w:r>
      <w:r>
        <w:t>, Grenoble</w:t>
      </w:r>
      <w:r>
        <w:t>, photo : © Leslie Rosenzweig</w:t>
      </w:r>
    </w:p>
    <w:p>
      <w:r>
        <w:t>Jiabao Li</w:t>
      </w:r>
      <w:r>
        <w:rPr>
          <w:i/>
        </w:rPr>
        <w:t>, [New] Glacier’S Lament</w:t>
      </w:r>
      <w:r>
        <w:t>, 2020</w:t>
      </w:r>
      <w:r/>
      <w:r/>
      <w:r>
        <w:t>, Ars Electronica</w:t>
      </w:r>
      <w:r>
        <w:t>, Linz</w:t>
      </w:r>
      <w:r>
        <w:t>, photo : ©</w:t>
      </w:r>
    </w:p>
    <w:p>
      <w:r>
        <w:t>Laura Splan</w:t>
      </w:r>
      <w:r>
        <w:rPr>
          <w:i/>
        </w:rPr>
        <w:t>, [New] Manifest</w:t>
      </w:r>
      <w:r>
        <w:t>, 2015</w:t>
      </w:r>
      <w:r>
        <w:t>, polyamide nylon fritté au laser</w:t>
      </w:r>
      <w:r>
        <w:t>, (20,32 h × 12,07 l × 12,07 p cm) chacun</w:t>
      </w:r>
      <w:r>
        <w:t>, ACRE Projects</w:t>
      </w:r>
      <w:r>
        <w:t>, Chicago</w:t>
      </w:r>
      <w:r>
        <w:t>, photo : ©</w:t>
      </w:r>
    </w:p>
    <w:p>
      <w:r>
        <w:t>Laura Splan</w:t>
      </w:r>
      <w:r>
        <w:rPr>
          <w:i/>
        </w:rPr>
        <w:t>, [New] Syndemic Sublime</w:t>
      </w:r>
      <w:r>
        <w:t>, 2021-2022</w:t>
      </w:r>
      <w:r>
        <w:t>, Animations générées par ordinateur pilotées par données 20212022,programmation Python supplémentaire par Noya Kohavi,projections monocanal,vidéo 4k, sans son,</w:t>
      </w:r>
      <w:r>
        <w:t>, 3 minutes chacune (boucles)</w:t>
      </w:r>
      <w:r>
        <w:t>, MACBA - Couvent des Ànges</w:t>
      </w:r>
      <w:r>
        <w:t>, Barcelone</w:t>
      </w:r>
      <w:r>
        <w:t>, photo : ©</w:t>
      </w:r>
    </w:p>
    <w:p>
      <w:r>
        <w:t>Mariano Sardón</w:t>
      </w:r>
      <w:r>
        <w:rPr>
          <w:i/>
        </w:rPr>
        <w:t>, [New] Hidden Traces</w:t>
      </w:r>
      <w:r>
        <w:t>, 2008</w:t>
      </w:r>
      <w:r>
        <w:t>, Visualisation des données d'activité informatique dans les espaces sociaux, projection en temps réel.</w:t>
      </w:r>
      <w:r>
        <w:t>, dimensions variables.</w:t>
      </w:r>
      <w:r>
        <w:t>, Gebert Contemporary Art Gallery</w:t>
      </w:r>
      <w:r>
        <w:t>, Santa Fe</w:t>
      </w:r>
      <w:r>
        <w:t>, photo : ©</w:t>
      </w:r>
    </w:p>
    <w:p>
      <w:r>
        <w:t>Mariano Sardón</w:t>
      </w:r>
      <w:r>
        <w:rPr>
          <w:i/>
        </w:rPr>
        <w:t>, [New] Writing Room</w:t>
      </w:r>
      <w:r>
        <w:t>, 2011</w:t>
      </w:r>
      <w:r>
        <w:t>, Quatre machines à écrire, des projecteurs, un système audio quadriphonique, des ordinateurs, des circuits électroniques, des capteurs et des microphones</w:t>
      </w:r>
      <w:r/>
      <w:r>
        <w:t>, Fondation Telefónica</w:t>
      </w:r>
      <w:r>
        <w:t>, Buenos aires</w:t>
      </w:r>
      <w:r>
        <w:t>, photo : ©</w:t>
      </w:r>
    </w:p>
    <w:p>
      <w:r>
        <w:t>Mariano Sardónmariano Sigman</w:t>
      </w:r>
      <w:r>
        <w:rPr>
          <w:i/>
        </w:rPr>
        <w:t>, [New] The Wall Of Gazes</w:t>
      </w:r>
      <w:r>
        <w:t>, 2012</w:t>
      </w:r>
      <w:r>
        <w:t>, Projection à grande échelle, vidéo en résolution HD transparente.</w:t>
      </w:r>
      <w:r>
        <w:t>, 45 minutes. env4k resolution seamless video</w:t>
      </w:r>
      <w:r>
        <w:t>, Musée de l'Université Nationale de Tres de Febrero</w:t>
      </w:r>
      <w:r>
        <w:t>, Buenos aires</w:t>
      </w:r>
      <w:r>
        <w:t>, photo : ©</w:t>
      </w:r>
    </w:p>
    <w:p>
      <w:r>
        <w:t>Erich Berger</w:t>
      </w:r>
      <w:r>
        <w:rPr>
          <w:i/>
        </w:rPr>
        <w:t>, [New] Spectral Landscapes</w:t>
      </w:r>
      <w:r>
        <w:t>, 2020</w:t>
      </w:r>
      <w:r>
        <w:t>, installation audiovisuelle</w:t>
      </w:r>
      <w:r/>
      <w:r>
        <w:t>, Arts Santa Mònica</w:t>
      </w:r>
      <w:r>
        <w:t>, Barcelone</w:t>
      </w:r>
      <w:r>
        <w:t>, photo : ©</w:t>
      </w:r>
    </w:p>
    <w:p>
      <w:r>
        <w:t>Marcela Antipán Olate</w:t>
      </w:r>
      <w:r>
        <w:rPr>
          <w:i/>
        </w:rPr>
        <w:t>, [New] Visualize The Illkun</w:t>
      </w:r>
      <w:r>
        <w:t>, 2014</w:t>
      </w:r>
      <w:r>
        <w:t>, installation interactive sur écran</w:t>
      </w:r>
      <w:r>
        <w:t>, 30 x 24 x 165 cm</w:t>
      </w:r>
      <w:r>
        <w:t>, MACBA - Couvent des Ànges</w:t>
      </w:r>
      <w:r>
        <w:t>, Barcelone</w:t>
      </w:r>
      <w:r>
        <w:t>, photo : ©</w:t>
      </w:r>
    </w:p>
    <w:p>
      <w:r>
        <w:t>Xuanyang Huang</w:t>
      </w:r>
      <w:r>
        <w:rPr>
          <w:i/>
        </w:rPr>
        <w:t>, [New] Imaginary Sunset</w:t>
      </w:r>
      <w:r>
        <w:t>, 2021</w:t>
      </w:r>
      <w:r>
        <w:t>, Installation vidéo générative IA</w:t>
      </w:r>
      <w:r>
        <w:t>, dimensions variable</w:t>
      </w:r>
      <w:r>
        <w:t>, Arts Santa Mònica</w:t>
      </w:r>
      <w:r>
        <w:t>, Barcelone</w:t>
      </w:r>
      <w:r>
        <w:t>, photo : ©</w:t>
      </w:r>
    </w:p>
    <w:p>
      <w:r>
        <w:t>Mark Hansen And Ben Rubin</w:t>
      </w:r>
      <w:r>
        <w:rPr>
          <w:i/>
        </w:rPr>
        <w:t>, [New] Listening Post</w:t>
      </w:r>
      <w:r>
        <w:t>, 2001</w:t>
      </w:r>
      <w:r>
        <w:t>, tubes fluorescents sous vide, audio 8 canaux, logiciel, électronique</w:t>
      </w:r>
      <w:r>
        <w:t>, dimensions variable</w:t>
      </w:r>
      <w:r>
        <w:t>, BAM Next Wave Festival</w:t>
      </w:r>
      <w:r>
        <w:t>, New York</w:t>
      </w:r>
      <w:r>
        <w:t>, photo : ©</w:t>
      </w:r>
    </w:p>
    <w:p>
      <w:r>
        <w:t>Elektro Moon Vision</w:t>
      </w:r>
      <w:r>
        <w:rPr>
          <w:i/>
        </w:rPr>
        <w:t>, [New] Moonaris</w:t>
      </w:r>
      <w:r>
        <w:t>, 2023</w:t>
      </w:r>
      <w:r>
        <w:t>, installation audiovisuelle à cinq canaux</w:t>
      </w:r>
      <w:r/>
      <w:r>
        <w:t>, Athens Digital Arts Festival (ADAF)</w:t>
      </w:r>
      <w:r>
        <w:t>, Athène</w:t>
      </w:r>
      <w:r>
        <w:t>, photo : ©</w:t>
      </w:r>
    </w:p>
    <w:p>
      <w:r>
        <w:t>Yiannis Kranidiotis</w:t>
      </w:r>
      <w:r>
        <w:rPr>
          <w:i/>
        </w:rPr>
        <w:t>, [New] Black Hole</w:t>
      </w:r>
      <w:r>
        <w:t>, 2019</w:t>
      </w:r>
      <w:r>
        <w:t>, Sculpture lumineuse et sonore basée sur des donnéesFeuilles de plastique, diodes électroluminescentes, haut-parleur, données sur les ondes gravitationnelles, logiciel personnalisé</w:t>
      </w:r>
      <w:r/>
      <w:r>
        <w:t>, Kopernika 15</w:t>
      </w:r>
      <w:r>
        <w:t>, Cracovie</w:t>
      </w:r>
      <w:r>
        <w:t>, photo : ©Mirena Sapouna</w:t>
      </w:r>
    </w:p>
    <w:p>
      <w:r>
        <w:t>Apnoa</w:t>
      </w:r>
      <w:r>
        <w:rPr>
          <w:i/>
        </w:rPr>
        <w:t>, [New] Bias</w:t>
      </w:r>
      <w:r>
        <w:t>, 2013</w:t>
      </w:r>
      <w:r>
        <w:t>, installation audiovisuelletubes fluorescents</w:t>
      </w:r>
      <w:r/>
      <w:r>
        <w:t>, Patchlab Festival</w:t>
      </w:r>
      <w:r>
        <w:t>, Cracovie</w:t>
      </w:r>
      <w:r>
        <w:t>, photo : ©</w:t>
      </w:r>
    </w:p>
    <w:p>
      <w:r>
        <w:t>Pawel Janicki</w:t>
      </w:r>
      <w:r>
        <w:rPr>
          <w:i/>
        </w:rPr>
        <w:t>, [New] Silver Moon, Blue Planet, Blue Note</w:t>
      </w:r>
      <w:r>
        <w:t>, 2014</w:t>
      </w:r>
      <w:r>
        <w:t>, Performance installation sonore</w:t>
      </w:r>
      <w:r/>
      <w:r>
        <w:t>, Kunsthal Aarhus</w:t>
      </w:r>
      <w:r>
        <w:t>, Aarhus</w:t>
      </w:r>
      <w:r>
        <w:t>, photo : ©</w:t>
      </w:r>
    </w:p>
    <w:p>
      <w:r>
        <w:t>Joseph Delappe</w:t>
      </w:r>
      <w:r>
        <w:rPr>
          <w:i/>
        </w:rPr>
        <w:t>, [New] Elegy: Gta Usa Gun Homicides</w:t>
      </w:r>
      <w:r>
        <w:t>, 2018</w:t>
      </w:r>
      <w:r>
        <w:t>, Performance filmée</w:t>
      </w:r>
      <w:r>
        <w:t>, 4:10 min</w:t>
      </w:r>
      <w:r>
        <w:t>, DAC Online Exhibition 2018: The Urgency of Reality in a Hyper-Connected World</w:t>
      </w:r>
      <w:r>
        <w:t>, https:urgency-reality.siggraph.org</w:t>
      </w:r>
      <w:r>
        <w:t>, photo : ©</w:t>
      </w:r>
    </w:p>
    <w:p>
      <w:r>
        <w:t>Alessia Sanna</w:t>
      </w:r>
      <w:r>
        <w:rPr>
          <w:i/>
        </w:rPr>
        <w:t>, Leave Space</w:t>
      </w:r>
      <w:r>
        <w:t>, 2024</w:t>
      </w:r>
      <w:r>
        <w:t>, 34769 cubes en résinemapping vidéoenceintes</w:t>
      </w:r>
      <w:r>
        <w:t>, 200 x 200 cm</w:t>
      </w:r>
      <w:r>
        <w:t>, Le Pavillon</w:t>
      </w:r>
      <w:r>
        <w:t>, Namur</w:t>
      </w:r>
      <w:r>
        <w:t>, photo : © Alessia Sanna</w:t>
      </w:r>
    </w:p>
    <w:p>
      <w:r>
        <w:t>Alessia Sanna</w:t>
      </w:r>
      <w:r>
        <w:rPr>
          <w:i/>
        </w:rPr>
        <w:t>, Screen City Seine Saint Denis</w:t>
      </w:r>
      <w:r>
        <w:t>, 2024</w:t>
      </w:r>
      <w:r/>
      <w:r/>
      <w:r>
        <w:t>, Le 6B</w:t>
      </w:r>
      <w:r>
        <w:t>, Paris</w:t>
      </w:r>
      <w:r>
        <w:t>, photo : © Alessia Sanna</w:t>
      </w:r>
    </w:p>
    <w:p>
      <w:r>
        <w:t>Florian Bachmann, Marcus Pericin</w:t>
      </w:r>
      <w:r>
        <w:rPr>
          <w:i/>
        </w:rPr>
        <w:t>, Light And Data Ii</w:t>
      </w:r>
      <w:r>
        <w:t>, 2018</w:t>
      </w:r>
      <w:r>
        <w:t>, Projecteurfilshaut-parleurs</w:t>
      </w:r>
      <w:r>
        <w:t>, 6 minutes</w:t>
      </w:r>
      <w:r>
        <w:t>, Laboratoire fédéral d'essai des matériaux et de recherche</w:t>
      </w:r>
      <w:r>
        <w:t>, Dübendorf</w:t>
      </w:r>
      <w:r>
        <w:t>, photo : © ZHdK</w:t>
      </w:r>
    </w:p>
    <w:p>
      <w:r>
        <w:t>Ouchhh</w:t>
      </w:r>
      <w:r>
        <w:rPr>
          <w:i/>
        </w:rPr>
        <w:t>, Connect</w:t>
      </w:r>
      <w:r>
        <w:t>, 2016</w:t>
      </w:r>
      <w:r>
        <w:t>, LED</w:t>
      </w:r>
      <w:r>
        <w:t>, 77 000 m²</w:t>
      </w:r>
      <w:r>
        <w:t>, ICC Tower</w:t>
      </w:r>
      <w:r>
        <w:t>, Hong Kong</w:t>
      </w:r>
      <w:r>
        <w:t>, photo : © Ouchhh</w:t>
      </w:r>
    </w:p>
    <w:p>
      <w:r>
        <w:t>Ouchhh</w:t>
      </w:r>
      <w:r>
        <w:rPr>
          <w:i/>
        </w:rPr>
        <w:t>, Iota</w:t>
      </w:r>
      <w:r>
        <w:t>, 2017</w:t>
      </w:r>
      <w:r/>
      <w:r/>
      <w:r/>
      <w:r>
        <w:t>, Istanbul</w:t>
      </w:r>
      <w:r>
        <w:t>, photo : © Ouchhh</w:t>
      </w:r>
    </w:p>
    <w:p>
      <w:r>
        <w:t>Ouchhh</w:t>
      </w:r>
      <w:r>
        <w:rPr>
          <w:i/>
        </w:rPr>
        <w:t>, Atlas Ocean Data</w:t>
      </w:r>
      <w:r>
        <w:t>, 2020</w:t>
      </w:r>
      <w:r>
        <w:t>, espace "Le Cube", installation son et lumière</w:t>
      </w:r>
      <w:r>
        <w:t>, 220 m²</w:t>
      </w:r>
      <w:r>
        <w:t>, Bassins des lumières</w:t>
      </w:r>
      <w:r>
        <w:t>, Bordeaux</w:t>
      </w:r>
      <w:r>
        <w:t>, photo : © Ouchhh</w:t>
      </w:r>
    </w:p>
    <w:p>
      <w:r>
        <w:t>Ouchhh</w:t>
      </w:r>
      <w:r>
        <w:rPr>
          <w:i/>
        </w:rPr>
        <w:t>, Datagate</w:t>
      </w:r>
      <w:r>
        <w:t>, 2018</w:t>
      </w:r>
      <w:r>
        <w:t>, Sculpture LED 360</w:t>
      </w:r>
      <w:r>
        <w:t>, 12 mètres</w:t>
      </w:r>
      <w:r>
        <w:t>, espace public</w:t>
      </w:r>
      <w:r>
        <w:t>, Nanjing</w:t>
      </w:r>
      <w:r>
        <w:t>, photo : © Ouchhh</w:t>
      </w:r>
    </w:p>
    <w:p>
      <w:r>
        <w:t>Rafael Lozano-Hemmer</w:t>
      </w:r>
      <w:r>
        <w:rPr>
          <w:i/>
        </w:rPr>
        <w:t>, Reporters With Borders, Shadow Box 6</w:t>
      </w:r>
      <w:r>
        <w:t>, 2008</w:t>
      </w:r>
      <w:r>
        <w:t>, Projection, système de suivi informatisé</w:t>
      </w:r>
      <w:r>
        <w:t>, 10 x 10 x 6 m</w:t>
      </w:r>
      <w:r>
        <w:t>, Haunch of Venison</w:t>
      </w:r>
      <w:r>
        <w:t>, Londres</w:t>
      </w:r>
      <w:r>
        <w:t>, photo : © Joy Ding</w:t>
      </w:r>
    </w:p>
    <w:p>
      <w:r>
        <w:t>Rafael Lozano-Hemmer</w:t>
      </w:r>
      <w:r>
        <w:rPr>
          <w:i/>
        </w:rPr>
        <w:t>, Pulse Topology</w:t>
      </w:r>
      <w:r>
        <w:t>, 2021</w:t>
      </w:r>
      <w:r>
        <w:t>, 3000 Ampoulesordinnateur</w:t>
      </w:r>
      <w:r>
        <w:t>, 1500 x 304 m</w:t>
      </w:r>
      <w:r>
        <w:t>, Pace Gallery</w:t>
      </w:r>
      <w:r>
        <w:t>, Ontario</w:t>
      </w:r>
      <w:r>
        <w:t>, photo : © Antimodular Research</w:t>
      </w:r>
    </w:p>
    <w:p>
      <w:r>
        <w:t>Simon Weckert</w:t>
      </w:r>
      <w:r>
        <w:rPr>
          <w:i/>
        </w:rPr>
        <w:t>, The Republic Of Null Island</w:t>
      </w:r>
      <w:r>
        <w:t>, 2024</w:t>
      </w:r>
      <w:r>
        <w:t>, Vidéo projection</w:t>
      </w:r>
      <w:r/>
      <w:r>
        <w:t>, Aksioma – Institute for Contemporary Art</w:t>
      </w:r>
      <w:r>
        <w:t>, Ljubljana</w:t>
      </w:r>
      <w:r>
        <w:t>, photo : © Photo: Domen Pal  AksiomaCC-BY-NC-SA 4.0</w:t>
      </w:r>
    </w:p>
    <w:p>
      <w:r>
        <w:t>Joana Moll</w:t>
      </w:r>
      <w:r>
        <w:rPr>
          <w:i/>
        </w:rPr>
        <w:t>, _Sound Collage In A Dark Room</w:t>
      </w:r>
      <w:r>
        <w:t>, 2009</w:t>
      </w:r>
      <w:r>
        <w:t>, Installation vidéo</w:t>
      </w:r>
      <w:r>
        <w:t>, 10 minutes</w:t>
      </w:r>
      <w:r>
        <w:t>, Kunstraum Niederoesterreich</w:t>
      </w:r>
      <w:r>
        <w:t>, Vienne</w:t>
      </w:r>
      <w:r>
        <w:t>, photo : © Golden Pixel Cooperative</w:t>
      </w:r>
    </w:p>
    <w:p>
      <w:r>
        <w:t>Joana Moll</w:t>
      </w:r>
      <w:r>
        <w:rPr>
          <w:i/>
        </w:rPr>
        <w:t>, Carbolytics</w:t>
      </w:r>
      <w:r>
        <w:t>, 2022</w:t>
      </w:r>
      <w:r>
        <w:t>, vidéo projectionsouris</w:t>
      </w:r>
      <w:r/>
      <w:r>
        <w:t>, Aksioma</w:t>
      </w:r>
      <w:r>
        <w:t>, Ljubljana</w:t>
      </w:r>
      <w:r>
        <w:t>, photo : © Domen Pal</w:t>
      </w:r>
    </w:p>
    <w:p>
      <w:r>
        <w:t>Helen Pynor</w:t>
      </w:r>
      <w:r>
        <w:rPr>
          <w:i/>
        </w:rPr>
        <w:t>, 93% Humain</w:t>
      </w:r>
      <w:r>
        <w:t>, 2024</w:t>
      </w:r>
      <w:r>
        <w:t>, Installation vidéo sonore10:20 minchorale polyptiqueobjets en verre</w:t>
      </w:r>
      <w:r>
        <w:t>, à définir</w:t>
      </w:r>
      <w:r>
        <w:t>, ZKM | Center for Art and Media</w:t>
      </w:r>
      <w:r>
        <w:t>, Karlsruhe</w:t>
      </w:r>
      <w:r>
        <w:t>, photo : © VG Bild-Kunst Bonn 2023  © ZKM</w:t>
      </w:r>
    </w:p>
    <w:p>
      <w:r>
        <w:t>Gregory Chatonsky</w:t>
      </w:r>
      <w:r>
        <w:rPr>
          <w:i/>
        </w:rPr>
        <w:t>, Second Earth  Terre Seconde</w:t>
      </w:r>
      <w:r>
        <w:t>, 2019</w:t>
      </w:r>
      <w:r/>
      <w:r/>
      <w:r>
        <w:t>, Le Palais de Tokyo</w:t>
      </w:r>
      <w:r>
        <w:t>, Paris</w:t>
      </w:r>
      <w:r>
        <w:t>, photo : © Jeanchristophe Lett.l</w:t>
      </w:r>
    </w:p>
    <w:p>
      <w:r>
        <w:t>Gregory Chatonsky</w:t>
      </w:r>
      <w:r>
        <w:rPr>
          <w:i/>
        </w:rPr>
        <w:t>, Memories Center : The Dreaming Machine V.1</w:t>
      </w:r>
      <w:r>
        <w:t>, 2014</w:t>
      </w:r>
      <w:r>
        <w:t>, installation en réseau</w:t>
      </w:r>
      <w:r>
        <w:t>, 11:54 minutes</w:t>
      </w:r>
      <w:r>
        <w:t>, Clark</w:t>
      </w:r>
      <w:r>
        <w:t>, Montréal</w:t>
      </w:r>
      <w:r>
        <w:t>, photo : © Grégory Chatonsky</w:t>
      </w:r>
    </w:p>
    <w:p>
      <w:r>
        <w:t>Chevalvert</w:t>
      </w:r>
      <w:r>
        <w:rPr>
          <w:i/>
        </w:rPr>
        <w:t>, Le Temps Suspendu</w:t>
      </w:r>
      <w:r>
        <w:t>, 2017</w:t>
      </w:r>
      <w:r>
        <w:t>, installation interactive</w:t>
      </w:r>
      <w:r/>
      <w:r>
        <w:t>, poudrières des Jardins suspendus</w:t>
      </w:r>
      <w:r>
        <w:t>, Le Havre</w:t>
      </w:r>
      <w:r>
        <w:t>, photo : © Chevalvert</w:t>
      </w:r>
    </w:p>
    <w:p>
      <w:r>
        <w:t>Chevalvert</w:t>
      </w:r>
      <w:r>
        <w:rPr>
          <w:i/>
        </w:rPr>
        <w:t>, Bassins De Lumière</w:t>
      </w:r>
      <w:r>
        <w:t>, 20192018</w:t>
      </w:r>
      <w:r>
        <w:t>, ValchromatPMMALED matrix</w:t>
      </w:r>
      <w:r>
        <w:t>, 90 x 40 cm</w:t>
      </w:r>
      <w:r>
        <w:t>, Stereolux</w:t>
      </w:r>
      <w:r>
        <w:t>, Nantes</w:t>
      </w:r>
      <w:r>
        <w:t>, photo : ©Chevalvert</w:t>
      </w:r>
    </w:p>
    <w:p>
      <w:r>
        <w:t>Chevalvert</w:t>
      </w:r>
      <w:r>
        <w:rPr>
          <w:i/>
        </w:rPr>
        <w:t>, Géologie Des Flux</w:t>
      </w:r>
      <w:r>
        <w:t>, 2019</w:t>
      </w:r>
      <w:r/>
      <w:r>
        <w:t>, 120 m²</w:t>
      </w:r>
      <w:r>
        <w:t>, Mirage Festival</w:t>
      </w:r>
      <w:r>
        <w:t>, Lyon</w:t>
      </w:r>
      <w:r>
        <w:t>, photo : ©Chevalvert</w:t>
      </w:r>
    </w:p>
    <w:p>
      <w:r>
        <w:t>Adam Basanta</w:t>
      </w:r>
      <w:r>
        <w:rPr>
          <w:i/>
        </w:rPr>
        <w:t>, Database Paintings</w:t>
      </w:r>
      <w:r>
        <w:t>, 2022</w:t>
      </w:r>
      <w:r>
        <w:t>, Tirages pigmentaires d'archives, Agrégation générée par ordinateur</w:t>
      </w:r>
      <w:r>
        <w:t>, dimensions variables</w:t>
      </w:r>
      <w:r>
        <w:t>, Ellephant</w:t>
      </w:r>
      <w:r>
        <w:t>, canada</w:t>
      </w:r>
      <w:r>
        <w:t>, photo : © Guy L'Heureux</w:t>
      </w:r>
    </w:p>
    <w:p>
      <w:r>
        <w:t>Elisa Giardina Papa</w:t>
      </w:r>
      <w:r>
        <w:rPr>
          <w:i/>
        </w:rPr>
        <w:t>, Leaking Subjects And Bounding Boxes</w:t>
      </w:r>
      <w:r>
        <w:t>, 2022</w:t>
      </w:r>
      <w:r>
        <w:t>, papier</w:t>
      </w:r>
      <w:r/>
      <w:r/>
      <w:r/>
      <w:r/>
    </w:p>
    <w:p>
      <w:r>
        <w:t>Karen Lancel</w:t>
      </w:r>
      <w:r>
        <w:rPr>
          <w:i/>
        </w:rPr>
        <w:t>, Empathy Ecologies</w:t>
      </w:r>
      <w:r>
        <w:t>, 2020</w:t>
      </w:r>
      <w:r>
        <w:t>, Installation performance</w:t>
      </w:r>
      <w:r/>
      <w:r/>
      <w:r/>
      <w:r>
        <w:t>, photo : © Pieter Kers. Mondriaanfonds.</w:t>
      </w:r>
    </w:p>
    <w:p>
      <w:r>
        <w:t>Jeroen Van Loon</w:t>
      </w:r>
      <w:r>
        <w:rPr>
          <w:i/>
        </w:rPr>
        <w:t>, Permanent Data</w:t>
      </w:r>
      <w:r>
        <w:t>, 2020</w:t>
      </w:r>
      <w:r>
        <w:t>, enrouleur de câble en bois et support d'enrouleur de câble</w:t>
      </w:r>
      <w:r>
        <w:t>, 150 x 150 x 200 mètres, 12 km</w:t>
      </w:r>
      <w:r>
        <w:t>, Utrecht Down Under</w:t>
      </w:r>
      <w:r>
        <w:t>, Utrecht</w:t>
      </w:r>
      <w:r>
        <w:t>, photo : © Gert Jan van Rooij</w:t>
      </w:r>
    </w:p>
    <w:p>
      <w:r>
        <w:t>Jeroen Van Loon</w:t>
      </w:r>
      <w:r>
        <w:rPr>
          <w:i/>
        </w:rPr>
        <w:t>, Ephemeral Data</w:t>
      </w:r>
      <w:r>
        <w:t>, 2019</w:t>
      </w:r>
      <w:r>
        <w:t>, 12 interprètes, 108 plaques de verre, 216 tréteaux, 250 kg de sable</w:t>
      </w:r>
      <w:r>
        <w:t>, 12×9 mètres, 444 heures</w:t>
      </w:r>
      <w:r>
        <w:t>, SPRING Performing Arts Festival</w:t>
      </w:r>
      <w:r>
        <w:t>, Utrecht</w:t>
      </w:r>
      <w:r>
        <w:t>, photo : © Gert Jan van Rooij</w:t>
      </w:r>
    </w:p>
    <w:p>
      <w:r>
        <w:t>Jeroen Van Loon</w:t>
      </w:r>
      <w:r>
        <w:rPr>
          <w:i/>
        </w:rPr>
        <w:t>, Cellout.Me</w:t>
      </w:r>
      <w:r>
        <w:t>, 2015</w:t>
      </w:r>
      <w:r>
        <w:t>, Site Internet, installation 7photographies, 4 lettres imprimées</w:t>
      </w:r>
      <w:r>
        <w:t>, 60 x 60 x 210 cm</w:t>
      </w:r>
      <w:r>
        <w:t>, Beursschouwburg</w:t>
      </w:r>
      <w:r>
        <w:t>, valeur vulnérabilité</w:t>
      </w:r>
      <w:r/>
    </w:p>
    <w:p>
      <w:r>
        <w:t>Addie Wagenknecht</w:t>
      </w:r>
      <w:r>
        <w:rPr>
          <w:i/>
        </w:rPr>
        <w:t>, Data And Dragons</w:t>
      </w:r>
      <w:r>
        <w:t>, 2013</w:t>
      </w:r>
      <w:r>
        <w:t>, circuits imprimés sur mesure, câbles de raccordement Ethernet, aluminium</w:t>
      </w:r>
      <w:r>
        <w:t>, 80 cm x 450 cm</w:t>
      </w:r>
      <w:r>
        <w:t>, GAMeC</w:t>
      </w:r>
      <w:r>
        <w:t>, Bergamo</w:t>
      </w:r>
      <w:r/>
    </w:p>
    <w:p>
      <w:r>
        <w:t>Addie Wagenknecht</w:t>
      </w:r>
      <w:r>
        <w:rPr>
          <w:i/>
        </w:rPr>
        <w:t>, Hidden In Plain Sight</w:t>
      </w:r>
      <w:r>
        <w:t>, 2018</w:t>
      </w:r>
      <w:r>
        <w:t>, Télescope Lovell, installation audiovisuelle immersive</w:t>
      </w:r>
      <w:r>
        <w:t>, 76,2 m de diamètre</w:t>
      </w:r>
      <w:r>
        <w:t>, Jodrell Bank observatory</w:t>
      </w:r>
      <w:r>
        <w:t>, Cheshire</w:t>
      </w:r>
      <w:r>
        <w:t>, photo : © Chris Foster</w:t>
      </w:r>
    </w:p>
    <w:p>
      <w:r>
        <w:t>Dylan Cote, Pierre Lafanechère Et Augustin Lafanec</w:t>
      </w:r>
      <w:r>
        <w:rPr>
          <w:i/>
        </w:rPr>
        <w:t>, Fluence</w:t>
      </w:r>
      <w:r>
        <w:t>, 2019</w:t>
      </w:r>
      <w:r>
        <w:t>, Mapping vidéo génératif</w:t>
      </w:r>
      <w:r>
        <w:t>, dimensions variables</w:t>
      </w:r>
      <w:r>
        <w:t>, La gaité lyrique</w:t>
      </w:r>
      <w:r>
        <w:t>, Paris</w:t>
      </w:r>
      <w:r>
        <w:t>, photo : © OYÉ visual art label©</w:t>
      </w:r>
    </w:p>
    <w:p>
      <w:r>
        <w:t>Ensembles 2.2</w:t>
      </w:r>
      <w:r>
        <w:rPr>
          <w:i/>
        </w:rPr>
        <w:t>, Lorette</w:t>
      </w:r>
      <w:r>
        <w:t>, 2015</w:t>
      </w:r>
      <w:r>
        <w:t>, ensemble sculptural, onze douilles d’obus authentiques de la Première Guerre mondiale, système de percuteurs</w:t>
      </w:r>
      <w:r>
        <w:t>, dimensions variables</w:t>
      </w:r>
      <w:r>
        <w:t>, Barrage Vauban</w:t>
      </w:r>
      <w:r>
        <w:t>, Strasbourg</w:t>
      </w:r>
      <w:r>
        <w:t>, photo : © Ensembles 2.2</w:t>
      </w:r>
    </w:p>
    <w:p>
      <w:r>
        <w:t>Ensembles 2.2</w:t>
      </w:r>
      <w:r>
        <w:rPr>
          <w:i/>
        </w:rPr>
        <w:t>, Scintillements</w:t>
      </w:r>
      <w:r>
        <w:t>, 2019</w:t>
      </w:r>
      <w:r>
        <w:t>, LED, environnement sonore immersif</w:t>
      </w:r>
      <w:r>
        <w:t>, dimensions variables</w:t>
      </w:r>
      <w:r>
        <w:t>, Espace Django</w:t>
      </w:r>
      <w:r>
        <w:t>, Strasbourg</w:t>
      </w:r>
      <w:r>
        <w:t>, photo : © Ensembles 2.2</w:t>
      </w:r>
    </w:p>
    <w:p>
      <w:r>
        <w:t>Ryoji Ikeda</w:t>
      </w:r>
      <w:r>
        <w:rPr>
          <w:i/>
        </w:rPr>
        <w:t>, Data.Scan</w:t>
      </w:r>
      <w:r>
        <w:t>, 2022</w:t>
      </w:r>
      <w:r>
        <w:t>, Écrans LCD, ordinateurs</w:t>
      </w:r>
      <w:r>
        <w:t>, 35,6 x 61,1 cm</w:t>
      </w:r>
      <w:r>
        <w:t>, Hirosaki Museum of Contemporary Art</w:t>
      </w:r>
      <w:r>
        <w:t>, Hirosaki</w:t>
      </w:r>
      <w:r>
        <w:t>, photo : ©Takeshi Asano</w:t>
      </w:r>
    </w:p>
    <w:p>
      <w:r>
        <w:t>Ryoji Ikeda</w:t>
      </w:r>
      <w:r>
        <w:rPr>
          <w:i/>
        </w:rPr>
        <w:t>, Data.Gram</w:t>
      </w:r>
      <w:r>
        <w:t>, 2023</w:t>
      </w:r>
      <w:r>
        <w:t>, 23 écrans LED23 ordinateurs</w:t>
      </w:r>
      <w:r>
        <w:t>, 71.7cm x 41.6cm (each)</w:t>
      </w:r>
      <w:r>
        <w:t>, 21st Century Museum of Contemporary Art</w:t>
      </w:r>
      <w:r>
        <w:t>, Kanazawa</w:t>
      </w:r>
      <w:r>
        <w:t>, photo : ©21st Century Museum of Contemporary Art</w:t>
      </w:r>
    </w:p>
    <w:p>
      <w:r>
        <w:t>Myriam Bleau</w:t>
      </w:r>
      <w:r>
        <w:rPr>
          <w:i/>
        </w:rPr>
        <w:t>, Soft Revolvers</w:t>
      </w:r>
      <w:r>
        <w:t>, 2014</w:t>
      </w:r>
      <w:r>
        <w:t>, LED, 4 toupies en acrylique transparent</w:t>
      </w:r>
      <w:r/>
      <w:r>
        <w:t>, Sounds Like. Saskatoon</w:t>
      </w:r>
      <w:r>
        <w:t>, Californie</w:t>
      </w:r>
      <w:r>
        <w:t>, photo : ©Gridspace</w:t>
      </w:r>
    </w:p>
    <w:p>
      <w:r>
        <w:t>Natalie Bookchin</w:t>
      </w:r>
      <w:r>
        <w:rPr>
          <w:i/>
        </w:rPr>
        <w:t>, Databank Of The Everyday</w:t>
      </w:r>
      <w:r>
        <w:t>, 1996</w:t>
      </w:r>
      <w:r>
        <w:t>, CD-ROM</w:t>
      </w:r>
      <w:r/>
      <w:r/>
      <w:r/>
      <w:r/>
    </w:p>
    <w:p>
      <w:r>
        <w:t>Collectif Iakeri</w:t>
      </w:r>
      <w:r>
        <w:rPr>
          <w:i/>
        </w:rPr>
        <w:t>, M U R S   I N V I S I B L E S</w:t>
      </w:r>
      <w:r>
        <w:t>, 2019</w:t>
      </w:r>
      <w:r>
        <w:t>, 10 sculptures en tulle4 vidéoprojecteursOrdinateur</w:t>
      </w:r>
      <w:r>
        <w:t>, 20 minutes</w:t>
      </w:r>
      <w:r>
        <w:t>, Stereolux</w:t>
      </w:r>
      <w:r>
        <w:t>, Nantes</w:t>
      </w:r>
      <w:r>
        <w:t>, photo : ©Ilana Vasseur</w:t>
      </w:r>
    </w:p>
    <w:p>
      <w:r>
        <w:t>Maotik</w:t>
      </w:r>
      <w:r>
        <w:rPr>
          <w:i/>
        </w:rPr>
        <w:t>, Flow Eternal Space</w:t>
      </w:r>
      <w:r>
        <w:t>, 2022</w:t>
      </w:r>
      <w:r>
        <w:t>, installation interactive immersive</w:t>
      </w:r>
      <w:r/>
      <w:r>
        <w:t>, Eternal space Tokyo</w:t>
      </w:r>
      <w:r>
        <w:t>, Tokyo</w:t>
      </w:r>
      <w:r>
        <w:t>, photo : © Shigeo Gomi</w:t>
      </w:r>
    </w:p>
    <w:p>
      <w:r>
        <w:t>Maotik</w:t>
      </w:r>
      <w:r>
        <w:rPr>
          <w:i/>
        </w:rPr>
        <w:t>, Erratic Weather</w:t>
      </w:r>
      <w:r>
        <w:t>, 2019</w:t>
      </w:r>
      <w:r>
        <w:t>, PERFORMANCE AUDIOVISUELLE BASÉE SUR LES DONNÉES</w:t>
      </w:r>
      <w:r>
        <w:t>, dimensions variables</w:t>
      </w:r>
      <w:r>
        <w:t>, Contemporary Istanbul</w:t>
      </w:r>
      <w:r>
        <w:t>, Istanbul</w:t>
      </w:r>
      <w:r>
        <w:t>, photo : @boudewijnbollmann @studio.about.today</w:t>
      </w:r>
    </w:p>
    <w:p>
      <w:r>
        <w:t>Ryoji Ikeda</w:t>
      </w:r>
      <w:r>
        <w:rPr>
          <w:i/>
        </w:rPr>
        <w:t>, Data.Path</w:t>
      </w:r>
      <w:r>
        <w:t>, 2013</w:t>
      </w:r>
      <w:r>
        <w:t>, 7 projecteurs DLP, ordinateurs, enceintes</w:t>
      </w:r>
      <w:r>
        <w:t>, l2,5 x h3,5 x p22,0 m</w:t>
      </w:r>
      <w:r>
        <w:t>, Fondation Telefónica</w:t>
      </w:r>
      <w:r>
        <w:t>, Madrid</w:t>
      </w:r>
      <w:r>
        <w:t>, photo : ©Jack Hems</w:t>
      </w:r>
    </w:p>
    <w:p>
      <w:r>
        <w:t>Erik Kessels</w:t>
      </w:r>
      <w:r>
        <w:rPr>
          <w:i/>
        </w:rPr>
        <w:t>, 24Hrs In Photos</w:t>
      </w:r>
      <w:r>
        <w:t>, 2011</w:t>
      </w:r>
      <w:r>
        <w:t>, 350 000 TIRAGES PHOTOS MAINTENUS PAR UNE STRUCTURE EN BOIS</w:t>
      </w:r>
      <w:r>
        <w:t>, dimensions variables</w:t>
      </w:r>
      <w:r>
        <w:t>, installation au FOAM</w:t>
      </w:r>
      <w:r>
        <w:t>, Amsterdam</w:t>
      </w:r>
      <w:r/>
    </w:p>
    <w:p>
      <w:r>
        <w:t>Joanie Lemercier</w:t>
      </w:r>
      <w:r>
        <w:rPr>
          <w:i/>
        </w:rPr>
        <w:t>, Emptyset (Live)</w:t>
      </w:r>
      <w:r>
        <w:t>, 2011</w:t>
      </w:r>
      <w:r>
        <w:t>, Performance live, représentation visuelle en temps réel</w:t>
      </w:r>
      <w:r/>
      <w:r>
        <w:t>, Mutek</w:t>
      </w:r>
      <w:r>
        <w:t>, Montreal</w:t>
      </w:r>
      <w:r>
        <w:t>, photo : © Studio Lemercier</w:t>
      </w:r>
    </w:p>
    <w:p>
      <w:r>
        <w:t>Hehe</w:t>
      </w:r>
      <w:r>
        <w:rPr>
          <w:i/>
        </w:rPr>
        <w:t>, Nuage Vert, Saint-Ouen</w:t>
      </w:r>
      <w:r>
        <w:t>, 2009</w:t>
      </w:r>
      <w:r>
        <w:t>, dispositif de camera thermographique, émissions de vapeur, laser vert</w:t>
      </w:r>
      <w:r>
        <w:t>, dimensions variables</w:t>
      </w:r>
      <w:r>
        <w:t>, incinérateur de déchets menagers</w:t>
      </w:r>
      <w:r>
        <w:t>, Saint-Ouen</w:t>
      </w:r>
      <w:r/>
    </w:p>
    <w:p>
      <w:r>
        <w:t>Hehe</w:t>
      </w:r>
      <w:r>
        <w:rPr>
          <w:i/>
        </w:rPr>
        <w:t>, Nuage Vert, Helsinki</w:t>
      </w:r>
      <w:r>
        <w:t>, 2008</w:t>
      </w:r>
      <w:r>
        <w:t>, dispositif de camera thermographique, émissions de vapeur, laser vert</w:t>
      </w:r>
      <w:r>
        <w:t>, dimensions variables</w:t>
      </w:r>
      <w:r>
        <w:t>, centrale thermique Salmisaari</w:t>
      </w:r>
      <w:r>
        <w:t>, Helsinki</w:t>
      </w:r>
      <w:r/>
    </w:p>
    <w:p>
      <w:r>
        <w:t>Karen Lancel</w:t>
      </w:r>
      <w:r>
        <w:rPr>
          <w:i/>
        </w:rPr>
        <w:t>, Eeg Kiss</w:t>
      </w:r>
      <w:r>
        <w:t>, 201420182022</w:t>
      </w:r>
      <w:r>
        <w:t>, performances-installationscasques EEG enceintesordinateurprojection</w:t>
      </w:r>
      <w:r>
        <w:t>, dimensions variables</w:t>
      </w:r>
      <w:r>
        <w:t>, Hek House of Electronic Arts</w:t>
      </w:r>
      <w:r>
        <w:t>, Bale</w:t>
      </w:r>
      <w:r/>
    </w:p>
    <w:p>
      <w:r>
        <w:t>Karen Lancel</w:t>
      </w:r>
      <w:r>
        <w:rPr>
          <w:i/>
        </w:rPr>
        <w:t>, Maat Netwerken</w:t>
      </w:r>
      <w:r>
        <w:t>, 1992</w:t>
      </w:r>
      <w:r>
        <w:t>, Ordinateurécrancapteur digitalimpression</w:t>
      </w:r>
      <w:r>
        <w:t>, dimensions variables</w:t>
      </w:r>
      <w:r>
        <w:t>, AIR Amsterdam</w:t>
      </w:r>
      <w:r>
        <w:t>, Amsterdam</w:t>
      </w:r>
      <w:r/>
    </w:p>
    <w:p>
      <w:r>
        <w:t>Karen Lancel</w:t>
      </w:r>
      <w:r>
        <w:rPr>
          <w:i/>
        </w:rPr>
        <w:t>, E.E.G. Kissing</w:t>
      </w:r>
      <w:r>
        <w:t>, 2017</w:t>
      </w:r>
      <w:r>
        <w:t>, performances-installationscasques EEG enceintesordinateurprojection</w:t>
      </w:r>
      <w:r>
        <w:t>, dimensions variables</w:t>
      </w:r>
      <w:r>
        <w:t>, iMAL Art Center for Digital Cultures &amp;amp Technology</w:t>
      </w:r>
      <w:r>
        <w:t>, Bruxelles</w:t>
      </w:r>
      <w:r/>
    </w:p>
    <w:p>
      <w:r>
        <w:t>Johannes Gees, Calc Kulturlabor, Gino Esposto</w:t>
      </w:r>
      <w:r>
        <w:rPr>
          <w:i/>
        </w:rPr>
        <w:t>, Communimage</w:t>
      </w:r>
      <w:r>
        <w:t>, 2007</w:t>
      </w:r>
      <w:r>
        <w:t>, Voiture en marche, vidéo projection</w:t>
      </w:r>
      <w:r>
        <w:t>, dimensions variables</w:t>
      </w:r>
      <w:r>
        <w:t>, Voie publique</w:t>
      </w:r>
      <w:r>
        <w:t>, Suisse</w:t>
      </w:r>
      <w:r/>
    </w:p>
    <w:p>
      <w:r>
        <w:t>Critical Art Ensemble</w:t>
      </w:r>
      <w:r>
        <w:rPr>
          <w:i/>
        </w:rPr>
        <w:t>, Flesh Machine</w:t>
      </w:r>
      <w:r>
        <w:t>, 19971998</w:t>
      </w:r>
      <w:r>
        <w:t>, performance scénique</w:t>
      </w:r>
      <w:r/>
      <w:r>
        <w:t>, Beursschouwburg</w:t>
      </w:r>
      <w:r>
        <w:t>, Bruxelles</w:t>
      </w:r>
      <w:r/>
    </w:p>
    <w:p>
      <w:r>
        <w:t>Anna Ridler</w:t>
      </w:r>
      <w:r>
        <w:rPr>
          <w:i/>
        </w:rPr>
        <w:t>, Laws Of Ordered Form</w:t>
      </w:r>
      <w:r>
        <w:t>, 2020</w:t>
      </w:r>
      <w:r>
        <w:t>, VideoDataset</w:t>
      </w:r>
      <w:r>
        <w:t>, 30 minutes</w:t>
      </w:r>
      <w:r>
        <w:t>, Science Gallery Dublin at Trinity College</w:t>
      </w:r>
      <w:r>
        <w:t>, Dublin</w:t>
      </w:r>
      <w:r/>
    </w:p>
    <w:p>
      <w:r>
        <w:t>Anna Ridler</w:t>
      </w:r>
      <w:r>
        <w:rPr>
          <w:i/>
        </w:rPr>
        <w:t>, Myriad (Tulips)</w:t>
      </w:r>
      <w:r>
        <w:t>, 2018</w:t>
      </w:r>
      <w:r>
        <w:t>, installation composée de 10 000 photos polaroïd de tulipes étiquetées à la main</w:t>
      </w:r>
      <w:r/>
      <w:r>
        <w:t>, Palais des congrès</w:t>
      </w:r>
      <w:r>
        <w:t>, Montréal</w:t>
      </w:r>
      <w:r/>
    </w:p>
    <w:p>
      <w:r>
        <w:t>Ellie Harrison</w:t>
      </w:r>
      <w:r>
        <w:rPr>
          <w:i/>
        </w:rPr>
        <w:t>, The Monthly Sculptures Determined By The Daily Quantification Records</w:t>
      </w:r>
      <w:r>
        <w:t>, 2003</w:t>
      </w:r>
      <w:r>
        <w:t>, 6 éléments sculpturaux suspendus, affiche</w:t>
      </w:r>
      <w:r>
        <w:t>, affiche 200 x 140 cm</w:t>
      </w:r>
      <w:r>
        <w:t>, Goldsmiths College Post graduate Degree Show</w:t>
      </w:r>
      <w:r>
        <w:t>, Londres</w:t>
      </w:r>
      <w:r>
        <w:t>, photo : © Ellie Harrison</w:t>
      </w:r>
    </w:p>
    <w:p>
      <w:r>
        <w:t>Ellie Harrison</w:t>
      </w:r>
      <w:r>
        <w:rPr>
          <w:i/>
        </w:rPr>
        <w:t>, Daily Data Display Wall</w:t>
      </w:r>
      <w:r>
        <w:t>, 2005</w:t>
      </w:r>
      <w:r>
        <w:t>, deux panneaux LED mobiles, écran de télévision,</w:t>
      </w:r>
      <w:r>
        <w:t>, dimensions variables</w:t>
      </w:r>
      <w:r>
        <w:t>, Galerie Aspex</w:t>
      </w:r>
      <w:r>
        <w:t>, Portsmouth</w:t>
      </w:r>
      <w:r>
        <w:t>, photo : © Julian Hughes</w:t>
      </w:r>
    </w:p>
    <w:p>
      <w:r>
        <w:t>Ellie Harrison</w:t>
      </w:r>
      <w:r>
        <w:rPr>
          <w:i/>
        </w:rPr>
        <w:t>, Timelines</w:t>
      </w:r>
      <w:r>
        <w:t>, 2006</w:t>
      </w:r>
      <w:r>
        <w:t>, support imprimé</w:t>
      </w:r>
      <w:r>
        <w:t>, 150 x 300 cm</w:t>
      </w:r>
      <w:r>
        <w:t>, Hek</w:t>
      </w:r>
      <w:r>
        <w:t>, Bale</w:t>
      </w:r>
      <w:r>
        <w:t>, Photo © Marco Frauchiger.</w:t>
      </w:r>
    </w:p>
    <w:p>
      <w:r>
        <w:t>Ellie Harrison</w:t>
      </w:r>
      <w:r>
        <w:rPr>
          <w:i/>
        </w:rPr>
        <w:t>, Statistics Are Hot Air</w:t>
      </w:r>
      <w:r>
        <w:t>, 2003</w:t>
      </w:r>
      <w:r>
        <w:t>, vinyle sur verre</w:t>
      </w:r>
      <w:r/>
      <w:r>
        <w:t>, Moor Street</w:t>
      </w:r>
      <w:r>
        <w:t>, Birmingham</w:t>
      </w:r>
      <w:r>
        <w:t>, photo : © Bruce Asbestos</w:t>
      </w:r>
    </w:p>
    <w:p>
      <w:r>
        <w:t>Matteo Nasini</w:t>
      </w:r>
      <w:r>
        <w:rPr>
          <w:i/>
        </w:rPr>
        <w:t>, Dream Portrait</w:t>
      </w:r>
      <w:r>
        <w:t>, 2016</w:t>
      </w:r>
      <w:r>
        <w:t>, impression 3Dporcelaine</w:t>
      </w:r>
      <w:r>
        <w:t>, 16 cm de diametre</w:t>
      </w:r>
      <w:r>
        <w:t>, Clima Gallery</w:t>
      </w:r>
      <w:r>
        <w:t>, Milan</w:t>
      </w:r>
      <w:r>
        <w:t>, photo : ©Marco Davolio</w:t>
      </w:r>
    </w:p>
    <w:p>
      <w:r>
        <w:t>Matteo Nasini</w:t>
      </w:r>
      <w:r>
        <w:rPr>
          <w:i/>
        </w:rPr>
        <w:t>, Welcome Wanderer</w:t>
      </w:r>
      <w:r>
        <w:t>, 2021</w:t>
      </w:r>
      <w:r>
        <w:t>, système sonorecéramiqueacryliqueémailbois8 tweeterwoofer</w:t>
      </w:r>
      <w:r>
        <w:t>, 50 x 44 x 44 cm</w:t>
      </w:r>
      <w:r>
        <w:t>, Clima Gallery</w:t>
      </w:r>
      <w:r>
        <w:t>, Milan</w:t>
      </w:r>
      <w:r>
        <w:t>, photo : ©Marco Davolio</w:t>
      </w:r>
    </w:p>
    <w:p>
      <w:r>
        <w:t>Wesley Goatley</w:t>
      </w:r>
      <w:r>
        <w:rPr>
          <w:i/>
        </w:rPr>
        <w:t>, Wireless-Fidelity</w:t>
      </w:r>
      <w:r>
        <w:t>, 2014</w:t>
      </w:r>
      <w:r>
        <w:t>, appareil de datasonification orginateurRaspberry Pi</w:t>
      </w:r>
      <w:r/>
      <w:r>
        <w:t>, Université de Brighton</w:t>
      </w:r>
      <w:r>
        <w:t>, Brighton</w:t>
      </w:r>
      <w:r/>
    </w:p>
    <w:p>
      <w:r>
        <w:t>Wesley Goatley</w:t>
      </w:r>
      <w:r>
        <w:rPr>
          <w:i/>
        </w:rPr>
        <w:t>, Watching Mephitic Air</w:t>
      </w:r>
      <w:r>
        <w:t>, 2016</w:t>
      </w:r>
      <w:r>
        <w:t>, installation audio visuellebacheenceintes</w:t>
      </w:r>
      <w:r>
        <w:t>, dimensions variables</w:t>
      </w:r>
      <w:r>
        <w:t>, Somerset House</w:t>
      </w:r>
      <w:r>
        <w:t>, Londres</w:t>
      </w:r>
      <w:r/>
    </w:p>
    <w:p>
      <w:r>
        <w:t>Wesley Goatley</w:t>
      </w:r>
      <w:r>
        <w:rPr>
          <w:i/>
        </w:rPr>
        <w:t>, Ground Resistance</w:t>
      </w:r>
      <w:r>
        <w:t>, 2016</w:t>
      </w:r>
      <w:r>
        <w:t>, installation audio visuelle vidéo projectionenceintes</w:t>
      </w:r>
      <w:r/>
      <w:r>
        <w:t>, Milton Keynes International Festival</w:t>
      </w:r>
      <w:r>
        <w:t>, Milton Keynes</w:t>
      </w:r>
      <w:r/>
    </w:p>
    <w:p>
      <w:r>
        <w:t>Wesley Goatley</w:t>
      </w:r>
      <w:r>
        <w:rPr>
          <w:i/>
        </w:rPr>
        <w:t>, The Listener</w:t>
      </w:r>
      <w:r>
        <w:t>, 2014</w:t>
      </w:r>
      <w:r>
        <w:t>, boîtier transparent, gravé au lasercomposants éléctroniquesquatre haut-parleurs</w:t>
      </w:r>
      <w:r>
        <w:t>, 25 x 25 x 25 cm</w:t>
      </w:r>
      <w:r>
        <w:t>, patchlab</w:t>
      </w:r>
      <w:r>
        <w:t>, Cracovie</w:t>
      </w:r>
      <w:r/>
    </w:p>
    <w:p>
      <w:r>
        <w:t>Wesley Goatley</w:t>
      </w:r>
      <w:r>
        <w:rPr>
          <w:i/>
        </w:rPr>
        <w:t>, The Dark Age Of Connectionism</w:t>
      </w:r>
      <w:r>
        <w:t>, 2017</w:t>
      </w:r>
      <w:r>
        <w:t>, 6 micros1 capteur vocal "Siri"vidéo projectionhauts parleurs</w:t>
      </w:r>
      <w:r/>
      <w:r>
        <w:t>, SFX Seoul Festival</w:t>
      </w:r>
      <w:r>
        <w:t>, Séoul</w:t>
      </w:r>
      <w:r>
        <w:t>, photo : ©</w:t>
      </w:r>
    </w:p>
    <w:p>
      <w:r>
        <w:t>Alexandra Daisy Ginsberg</w:t>
      </w:r>
      <w:r>
        <w:rPr>
          <w:i/>
        </w:rPr>
        <w:t>, Machine Auguries</w:t>
      </w:r>
      <w:r>
        <w:t>, 2023</w:t>
      </w:r>
      <w:r>
        <w:t>, Installation sonore multicanal</w:t>
      </w:r>
      <w:r>
        <w:t>, dimensions variables</w:t>
      </w:r>
      <w:r>
        <w:t>, Toledo Museum of Art</w:t>
      </w:r>
      <w:r>
        <w:t>, Toldeo</w:t>
      </w:r>
      <w:r>
        <w:t>, photo : © Madhouse</w:t>
      </w:r>
    </w:p>
    <w:p>
      <w:r>
        <w:t>Kirell Benzi</w:t>
      </w:r>
      <w:r>
        <w:rPr>
          <w:i/>
        </w:rPr>
        <w:t>, Cube: Fashion Takes Shape</w:t>
      </w:r>
      <w:r>
        <w:t>, 2022</w:t>
      </w:r>
      <w:r>
        <w:t>, écrans LED</w:t>
      </w:r>
      <w:r/>
      <w:r>
        <w:t>, Officine del Volo</w:t>
      </w:r>
      <w:r>
        <w:t>, Milan</w:t>
      </w:r>
      <w:r/>
    </w:p>
    <w:p>
      <w:r>
        <w:t>Claire Malrieux</w:t>
      </w:r>
      <w:r>
        <w:rPr>
          <w:i/>
        </w:rPr>
        <w:t>, Dreambank</w:t>
      </w:r>
      <w:r>
        <w:t>, 2019</w:t>
      </w:r>
      <w:r>
        <w:t>, œuvre graphique générative sur écran</w:t>
      </w:r>
      <w:r/>
      <w:r>
        <w:t>, Biennale Némo</w:t>
      </w:r>
      <w:r>
        <w:t>, Paris</w:t>
      </w:r>
      <w:r/>
    </w:p>
    <w:p>
      <w:r>
        <w:t>Claire Malrieux</w:t>
      </w:r>
      <w:r>
        <w:rPr>
          <w:i/>
        </w:rPr>
        <w:t>, Climat Général</w:t>
      </w:r>
      <w:r>
        <w:t>, 2017</w:t>
      </w:r>
      <w:r>
        <w:t>, vidéoprojection 180°</w:t>
      </w:r>
      <w:r>
        <w:t>, dimensions variables</w:t>
      </w:r>
      <w:r>
        <w:t>, Espace multimédia Gantner</w:t>
      </w:r>
      <w:r>
        <w:t>, Belfort</w:t>
      </w:r>
      <w:r/>
    </w:p>
    <w:p>
      <w:r>
        <w:t>Akira Wakita</w:t>
      </w:r>
      <w:r>
        <w:rPr>
          <w:i/>
        </w:rPr>
        <w:t>, Mother Fluctuation</w:t>
      </w:r>
      <w:r>
        <w:t>, 2023</w:t>
      </w:r>
      <w:r>
        <w:t>, Installation audiovisuelle  Performance en direct</w:t>
      </w:r>
      <w:r>
        <w:t>, à définir</w:t>
      </w:r>
      <w:r>
        <w:t>, Ars Electronica</w:t>
      </w:r>
      <w:r>
        <w:t>, Linz</w:t>
      </w:r>
      <w:r>
        <w:t>, Ce film utilise des données scientifiques pour exprimer artistiquement l'impact du changement climatique à travers des scènes montrant les fluctuations des températures, du niveau de la mer et de la civilisation, tout en créant un espace visuel et acoustique immersif.BASE DE DONNÉES- GIEC - Le Groupe d'experts intergouvernemental sur l'évolution du climat, https:www.ipcc.ch- Ensemble de données OFES (Ocean General Circulation Model for the Earth Simulator) par JAMSTEC,</w:t>
      </w:r>
    </w:p>
    <w:p>
      <w:r>
        <w:t>Akira Wakita</w:t>
      </w:r>
      <w:r>
        <w:rPr>
          <w:i/>
        </w:rPr>
        <w:t>, Dismantling Awe</w:t>
      </w:r>
      <w:r>
        <w:t>, 2018</w:t>
      </w:r>
      <w:r>
        <w:t>, système sonore, projecteur 8Kventillation, 4 étoffe en organza</w:t>
      </w:r>
      <w:r>
        <w:t>, 8 x 13 mètres</w:t>
      </w:r>
      <w:r>
        <w:t>, VENT</w:t>
      </w:r>
      <w:r>
        <w:t>, Utsunomiya</w:t>
      </w:r>
      <w:r>
        <w:t>, photo : ©Takahiro Tsushima</w:t>
      </w:r>
    </w:p>
    <w:p>
      <w:r>
        <w:t>Akira Wakita</w:t>
      </w:r>
      <w:r>
        <w:rPr>
          <w:i/>
        </w:rPr>
        <w:t>, Ocean Current Visualization</w:t>
      </w:r>
      <w:r>
        <w:t>, 2016</w:t>
      </w:r>
      <w:r>
        <w:t>, Visualisation en réalité augmentée</w:t>
      </w:r>
      <w:r/>
      <w:r>
        <w:t>, Miraikan, Géo-Prisme</w:t>
      </w:r>
      <w:r>
        <w:t>, Tokyo</w:t>
      </w:r>
      <w:r/>
    </w:p>
    <w:p>
      <w:r>
        <w:t>Akira Wakita</w:t>
      </w:r>
      <w:r>
        <w:rPr>
          <w:i/>
        </w:rPr>
        <w:t>, Ryukyu Alive</w:t>
      </w:r>
      <w:r>
        <w:t>, 2003</w:t>
      </w:r>
      <w:r>
        <w:t>, système de visualisation d'informations des immenses archives Web appelées « Wonder Okinawa »</w:t>
      </w:r>
      <w:r/>
      <w:r>
        <w:t>, Asia Digital Art Awards</w:t>
      </w:r>
      <w:r>
        <w:t>, archive digitale</w:t>
      </w:r>
      <w:r>
        <w:t>, photo : © Akira Wakita</w:t>
      </w:r>
    </w:p>
    <w:p>
      <w:r>
        <w:t>Akira Wakita</w:t>
      </w:r>
      <w:r>
        <w:rPr>
          <w:i/>
        </w:rPr>
        <w:t>, Infotube</w:t>
      </w:r>
      <w:r>
        <w:t>, 1999</w:t>
      </w:r>
      <w:r>
        <w:t>, installation web</w:t>
      </w:r>
      <w:r/>
      <w:r>
        <w:t>, Concours de conception numérique d'architecture</w:t>
      </w:r>
      <w:r>
        <w:t>, Nikkei</w:t>
      </w:r>
      <w:r>
        <w:t>, photo : © Akira Wakita</w:t>
      </w:r>
    </w:p>
    <w:p>
      <w:r>
        <w:t>Quadrature</w:t>
      </w:r>
      <w:r>
        <w:rPr>
          <w:i/>
        </w:rPr>
        <w:t>, Orbits</w:t>
      </w:r>
      <w:r>
        <w:t>, 2017</w:t>
      </w:r>
      <w:r>
        <w:t>, vidéoprojectionenceintes</w:t>
      </w:r>
      <w:r/>
      <w:r>
        <w:t>, Ars Electronica</w:t>
      </w:r>
      <w:r>
        <w:t>, Linz</w:t>
      </w:r>
      <w:r>
        <w:t>, photo : ©Ars Electronica (Tom Mesic and Martin Hieslmair).</w:t>
      </w:r>
    </w:p>
    <w:p>
      <w:r>
        <w:t>Quadrature</w:t>
      </w:r>
      <w:r>
        <w:rPr>
          <w:i/>
        </w:rPr>
        <w:t>, Fantasie #1</w:t>
      </w:r>
      <w:r>
        <w:t>, 2020</w:t>
      </w:r>
      <w:r>
        <w:t>, performance audiovisuelle pour radiotélescope, intelligence artificielle et orgue automatique</w:t>
      </w:r>
      <w:r>
        <w:t>, durée : 25-35 minutes</w:t>
      </w:r>
      <w:r>
        <w:t>, podium-esslingen</w:t>
      </w:r>
      <w:r>
        <w:t>, Esslingen</w:t>
      </w:r>
      <w:r/>
    </w:p>
    <w:p>
      <w:r>
        <w:t>Quadrature</w:t>
      </w:r>
      <w:r>
        <w:rPr>
          <w:i/>
        </w:rPr>
        <w:t>, Fantasie#2</w:t>
      </w:r>
      <w:r>
        <w:t>, 2020</w:t>
      </w:r>
      <w:r>
        <w:t>, Performance audiovisuelle pour objets brûlant dans l'atmosphère terrestre, intelligence artificielle et musiciens</w:t>
      </w:r>
      <w:r>
        <w:t>, relais musical, la pièce est idéalement interprétée sur plusieurs heures</w:t>
      </w:r>
      <w:r>
        <w:t>, podium-esslingen</w:t>
      </w:r>
      <w:r>
        <w:t>, Esslingen</w:t>
      </w:r>
      <w:r>
        <w:t>, photo : ©@Radialsystem Berlin</w:t>
      </w:r>
    </w:p>
    <w:p>
      <w:r>
        <w:t>Quadrature</w:t>
      </w:r>
      <w:r>
        <w:rPr>
          <w:i/>
        </w:rPr>
        <w:t>, Supraspectives</w:t>
      </w:r>
      <w:r>
        <w:t>, 2020</w:t>
      </w:r>
      <w:r>
        <w:t>, Antenne du toit de Tabakaleraécran</w:t>
      </w:r>
      <w:r>
        <w:t>, 500 x 350 cm</w:t>
      </w:r>
      <w:r>
        <w:t>, Ars Electronica</w:t>
      </w:r>
      <w:r>
        <w:t>, Linz</w:t>
      </w:r>
      <w:r>
        <w:t>, photo : ©Quadrature</w:t>
      </w:r>
    </w:p>
    <w:p>
      <w:r>
        <w:t>Quadrature</w:t>
      </w:r>
      <w:r>
        <w:rPr>
          <w:i/>
        </w:rPr>
        <w:t>, Lgm#2</w:t>
      </w:r>
      <w:r>
        <w:t>, 2020</w:t>
      </w:r>
      <w:r>
        <w:t>, projecteursenceintes</w:t>
      </w:r>
      <w:r>
        <w:t>, durée environ 20 minutes.taille et configuration variables</w:t>
      </w:r>
      <w:r>
        <w:t>, podium-esslingen</w:t>
      </w:r>
      <w:r>
        <w:t>, Esslingen</w:t>
      </w:r>
      <w:r>
        <w:t>, photo : ©LNDWstudio</w:t>
      </w:r>
    </w:p>
    <w:p>
      <w:r>
        <w:t>Quadrature</w:t>
      </w:r>
      <w:r>
        <w:rPr>
          <w:i/>
        </w:rPr>
        <w:t>, Noise Signal Silence</w:t>
      </w:r>
      <w:r>
        <w:t>, 2018</w:t>
      </w:r>
      <w:r>
        <w:t>, télescope</w:t>
      </w:r>
      <w:r>
        <w:t>, 2.4 m de diamètre</w:t>
      </w:r>
      <w:r>
        <w:t>, Liusa Wang</w:t>
      </w:r>
      <w:r>
        <w:t>, Paris</w:t>
      </w:r>
      <w:r>
        <w:t>, La Galerie Liusa Wang présente "Noise Signal Silence", une exposition du duo berlinois Quadrature, qui explore les sons et signaux de l'espace à travers des installations cinétiques, des photographies et des vidéos, intégrant des données scientifiques issues du réseau de radiotélescopes ALMA.&amp;nbsp</w:t>
      </w:r>
    </w:p>
    <w:p>
      <w:r>
        <w:t>Quadrature</w:t>
      </w:r>
      <w:r>
        <w:rPr>
          <w:i/>
        </w:rPr>
        <w:t>, Credo – Cosmic Radio Engine For Delusional Observations</w:t>
      </w:r>
      <w:r>
        <w:t>, 2020</w:t>
      </w:r>
      <w:r>
        <w:t>, Radiotélescope</w:t>
      </w:r>
      <w:r/>
      <w:r>
        <w:t>, ZKM | Center for Art and Media</w:t>
      </w:r>
      <w:r>
        <w:t>, Karlsruhe</w:t>
      </w:r>
      <w:r/>
    </w:p>
    <w:p>
      <w:r>
        <w:t>Robert Henke</w:t>
      </w:r>
      <w:r>
        <w:rPr>
          <w:i/>
        </w:rPr>
        <w:t>, Spline</w:t>
      </w:r>
      <w:r>
        <w:t>, 2017</w:t>
      </w:r>
      <w:r>
        <w:t>, tissu fin et transparent suspenduprojection laser</w:t>
      </w:r>
      <w:r>
        <w:t>, dimensions variables</w:t>
      </w:r>
      <w:r>
        <w:t>, Today Art Museum</w:t>
      </w:r>
      <w:r>
        <w:t>, Beijing</w:t>
      </w:r>
      <w:r/>
    </w:p>
    <w:p>
      <w:r>
        <w:t>Robert Henke</w:t>
      </w:r>
      <w:r>
        <w:rPr>
          <w:i/>
        </w:rPr>
        <w:t>, Phosphor</w:t>
      </w:r>
      <w:r>
        <w:t>, 2017</w:t>
      </w:r>
      <w:r>
        <w:t>, rayons focalisés de lumière ultraviolettepoussière de phosphore</w:t>
      </w:r>
      <w:r/>
      <w:r>
        <w:t>, Palazzo delle Esposizioni</w:t>
      </w:r>
      <w:r>
        <w:t>, Rome</w:t>
      </w:r>
      <w:r/>
    </w:p>
    <w:p>
      <w:r>
        <w:t>Marco Barotti</w:t>
      </w:r>
      <w:r>
        <w:rPr>
          <w:i/>
        </w:rPr>
        <w:t>, Corals</w:t>
      </w:r>
      <w:r>
        <w:t>, 2023</w:t>
      </w:r>
      <w:r>
        <w:t>, Impression 3Dsons</w:t>
      </w:r>
      <w:r>
        <w:t>, à définir</w:t>
      </w:r>
      <w:r>
        <w:t>, 3F Tokyo</w:t>
      </w:r>
      <w:r>
        <w:t>, Tokyo</w:t>
      </w:r>
      <w:r>
        <w:t>, CORALS, de Marco Barotti, est une installation sonore&amp;nbspqui utilise des données en temps réel sur les conditions océaniques et les zones d'alerte de blanchissement des coraux pour sensibiliser à la fragilité des récifs coralliens et inspirer une action positive en combinant art, technologie et traditions culturelles mondiales.Les données utilisées dans l'installation CORALS proviennent des sources suivantes :               NOAA Coral Reef Watch : Données sur les zones d'alerte de blanchissement (Bleaching Alert Areas - BAA).               NASA : Données océanographiques.               Copernicus : Données sur les conditions océaniques.       &lt;ul&gt;Les types de données spécifiques incluent :               Températures de surface de la mer : Mesures de la température à la surface des océans.               Anomalies de température : Déviations par rapport aux températures moyennes normales.               Vagues et courants océaniques : Informations sur les mouvements de l'eau.               Données biologiques : Informations sur les organismes marins et leur état de santé, en particulier les coraux.       &lt;ul&gt;</w:t>
      </w:r>
    </w:p>
    <w:p>
      <w:r>
        <w:t>Laura Colmenares Guerra</w:t>
      </w:r>
      <w:r>
        <w:rPr>
          <w:i/>
        </w:rPr>
        <w:t>, Lungs:The Breather</w:t>
      </w:r>
      <w:r>
        <w:t>, 2008</w:t>
      </w:r>
      <w:r>
        <w:t>, bassineau teintéeprojection vidéoHuit haut-parleursmasque équipé d’un filtre</w:t>
      </w:r>
      <w:r>
        <w:t>, scénario de 10 minutes, composé de cinq parties</w:t>
      </w:r>
      <w:r>
        <w:t>, PING! Festival</w:t>
      </w:r>
      <w:r>
        <w:t>, Majorque</w:t>
      </w:r>
      <w:r/>
    </w:p>
    <w:p>
      <w:r>
        <w:t>Laura Colmenares Guerra</w:t>
      </w:r>
      <w:r>
        <w:rPr>
          <w:i/>
        </w:rPr>
        <w:t>, Rivers  Amazonia Geo-Linguistics</w:t>
      </w:r>
      <w:r>
        <w:t>, 2022</w:t>
      </w:r>
      <w:r>
        <w:t>, écranordinateur</w:t>
      </w:r>
      <w:r>
        <w:t>, dimensions variables</w:t>
      </w:r>
      <w:r>
        <w:t>, Le Pavillon</w:t>
      </w:r>
      <w:r>
        <w:t>, Namur</w:t>
      </w:r>
      <w:r/>
    </w:p>
    <w:p>
      <w:r>
        <w:t>Laura Colmenares Guerra</w:t>
      </w:r>
      <w:r>
        <w:rPr>
          <w:i/>
        </w:rPr>
        <w:t>, Chapter N.2 - Hybrid Cartographies</w:t>
      </w:r>
      <w:r>
        <w:t>, 2023</w:t>
      </w:r>
      <w:r>
        <w:t>, Impression 3D</w:t>
      </w:r>
      <w:r>
        <w:t>, à définir</w:t>
      </w:r>
      <w:r>
        <w:t>, Le Pavillon</w:t>
      </w:r>
      <w:r>
        <w:t>, Namur</w:t>
      </w:r>
      <w:r>
        <w:t>, La trilogie Rios, réalisée de 2018 à 2023, explore les relations entre l'Occident et la nature en mettant en lumière les menaces environnementales, sociales et climatiques pesant sur l'Amazonie à travers des sculptures topographiques, des analyses des réseaux sociaux et une immersion en réalité virtuelle.Les données exploitées dans la trilogie Rios proviennent de relevés topographiques du bassin amazonien, de l'analyse des hashtags sur Twitter (désormais X), et des cartographies fournies par des ONG, documentant les menaces climatiques, sociales et environnementales dans chaque région.</w:t>
      </w:r>
    </w:p>
    <w:p>
      <w:r>
        <w:t>Jill Townsley</w:t>
      </w:r>
      <w:r>
        <w:rPr>
          <w:i/>
        </w:rPr>
        <w:t>, The Forever-Do Game</w:t>
      </w:r>
      <w:r>
        <w:t>, 2019</w:t>
      </w:r>
      <w:r>
        <w:t>, 2000 boiteséquipées de puces RFIDantennes</w:t>
      </w:r>
      <w:r>
        <w:t>, dimensions variables</w:t>
      </w:r>
      <w:r>
        <w:t>, Milan Digital Festival</w:t>
      </w:r>
      <w:r>
        <w:t>, Milan</w:t>
      </w:r>
      <w:r/>
    </w:p>
    <w:p>
      <w:r>
        <w:t>Jill Townsley</w:t>
      </w:r>
      <w:r>
        <w:rPr>
          <w:i/>
        </w:rPr>
        <w:t>, Till Rolls</w:t>
      </w:r>
      <w:r>
        <w:t>, 2011</w:t>
      </w:r>
      <w:r>
        <w:t>, 10 000 rouleaux de ticket de caisse</w:t>
      </w:r>
      <w:r>
        <w:t>, 300 x 570 x 570 cm</w:t>
      </w:r>
      <w:r>
        <w:t>, Towner Contemporary Eastbourne</w:t>
      </w:r>
      <w:r>
        <w:t>, Eastbourne</w:t>
      </w:r>
      <w:r/>
    </w:p>
    <w:p>
      <w:r>
        <w:t>Caroline Sinders</w:t>
      </w:r>
      <w:r>
        <w:rPr>
          <w:i/>
        </w:rPr>
        <w:t>, Feminist Data Set</w:t>
      </w:r>
      <w:r>
        <w:t>, 2017</w:t>
      </w:r>
      <w:r>
        <w:t>, tableécransaffichepost-it</w:t>
      </w:r>
      <w:r/>
      <w:r>
        <w:t>, Victoria and Albert Museum</w:t>
      </w:r>
      <w:r>
        <w:t>, London</w:t>
      </w:r>
      <w:r/>
    </w:p>
    <w:p>
      <w:r>
        <w:t>Caroline Sinders</w:t>
      </w:r>
      <w:r>
        <w:rPr>
          <w:i/>
        </w:rPr>
        <w:t>, Cypress Trees, A Beginning</w:t>
      </w:r>
      <w:r>
        <w:t>, 20202021</w:t>
      </w:r>
      <w:r>
        <w:t>, GIFNFT</w:t>
      </w:r>
      <w:r/>
      <w:r>
        <w:t>, Ars Electronica</w:t>
      </w:r>
      <w:r>
        <w:t>, Linz</w:t>
      </w:r>
      <w:r/>
    </w:p>
    <w:p>
      <w:r>
        <w:t>Caroline Sinders</w:t>
      </w:r>
      <w:r>
        <w:rPr>
          <w:i/>
        </w:rPr>
        <w:t>, The Potato Internet</w:t>
      </w:r>
      <w:r>
        <w:t>, 2022</w:t>
      </w:r>
      <w:r>
        <w:t>, Pommes de terresstructure métallique</w:t>
      </w:r>
      <w:r/>
      <w:r>
        <w:t>, Vantaa Art Museum Artsi</w:t>
      </w:r>
      <w:r>
        <w:t>, Vantaa</w:t>
      </w:r>
      <w:r/>
    </w:p>
    <w:p>
      <w:r>
        <w:t>Mélanie King</w:t>
      </w:r>
      <w:r>
        <w:rPr>
          <w:i/>
        </w:rPr>
        <w:t>, Oscillograph For Cosmic Rays</w:t>
      </w:r>
      <w:r>
        <w:t>, 2017</w:t>
      </w:r>
      <w:r>
        <w:t>, Disque rotatif phosphorescent, solénoïde, laser, données sur les rayons cosmiques</w:t>
      </w:r>
      <w:r/>
      <w:r/>
      <w:r/>
      <w:r/>
    </w:p>
    <w:p>
      <w:r>
        <w:t>Mélanie King</w:t>
      </w:r>
      <w:r>
        <w:rPr>
          <w:i/>
        </w:rPr>
        <w:t>, Quantum Oscillographs</w:t>
      </w:r>
      <w:r>
        <w:t>, 2019</w:t>
      </w:r>
      <w:r>
        <w:t>, Disque en résine phosphorescente, moteur à boule à facettes, module laser-haut-parleur</w:t>
      </w:r>
      <w:r/>
      <w:r>
        <w:t>, The Resonance III Festival</w:t>
      </w:r>
      <w:r>
        <w:t>, Ispra</w:t>
      </w:r>
      <w:r/>
    </w:p>
    <w:p>
      <w:r>
        <w:t>Tiny Domingos</w:t>
      </w:r>
      <w:r>
        <w:rPr>
          <w:i/>
        </w:rPr>
        <w:t>, Landslide</w:t>
      </w:r>
      <w:r>
        <w:t>, 2019</w:t>
      </w:r>
      <w:r>
        <w:t>, mirror table + data landscape, wood sculptures and slide show,</w:t>
      </w:r>
      <w:r>
        <w:t>, 0,90 x 1,10 x 6 m</w:t>
      </w:r>
      <w:r>
        <w:t>, Research Center of the European Commission</w:t>
      </w:r>
      <w:r>
        <w:t>, Ispra</w:t>
      </w:r>
      <w:r/>
    </w:p>
    <w:p>
      <w:r>
        <w:t>Tiny Domingos</w:t>
      </w:r>
      <w:r>
        <w:rPr>
          <w:i/>
        </w:rPr>
        <w:t>, The Price Of Volatility</w:t>
      </w:r>
      <w:r>
        <w:t>, 2019</w:t>
      </w:r>
      <w:r>
        <w:t>, Toile à voile en nylon, barrières en jersey, structure et câbles en acier</w:t>
      </w:r>
      <w:r>
        <w:t>, 31,20 x 6,22 x 4,50 m</w:t>
      </w:r>
      <w:r>
        <w:t>, Research Center of the European Commission</w:t>
      </w:r>
      <w:r>
        <w:t>, Ispra</w:t>
      </w:r>
      <w:r>
        <w:t>, photo : © Ulrike Bausch</w:t>
      </w:r>
    </w:p>
    <w:p>
      <w:r>
        <w:t>Tiny Domingos</w:t>
      </w:r>
      <w:r>
        <w:rPr>
          <w:i/>
        </w:rPr>
        <w:t>, Valeurs Fixes Et Variables</w:t>
      </w:r>
      <w:r>
        <w:t>, 2018</w:t>
      </w:r>
      <w:r>
        <w:t>, projection de 6 camemberts</w:t>
      </w:r>
      <w:r>
        <w:t>, dimensions variables</w:t>
      </w:r>
      <w:r>
        <w:t>, Galerie L’Œuvre de l'Autre</w:t>
      </w:r>
      <w:r>
        <w:t>, Chicoutimi</w:t>
      </w:r>
      <w:r/>
    </w:p>
    <w:p>
      <w:r>
        <w:t>Jenny Brockmann</w:t>
      </w:r>
      <w:r>
        <w:rPr>
          <w:i/>
        </w:rPr>
        <w:t>, Parallell Lineup</w:t>
      </w:r>
      <w:r>
        <w:t>, 2012201320142015</w:t>
      </w:r>
      <w:r>
        <w:t>, Pierre</w:t>
      </w:r>
      <w:r>
        <w:t>, 600 m x 300 m x 300 m</w:t>
      </w:r>
      <w:r>
        <w:t>, consulat allemand</w:t>
      </w:r>
      <w:r>
        <w:t>, New York</w:t>
      </w:r>
      <w:r/>
    </w:p>
    <w:p>
      <w:r>
        <w:t>Jenny Brockmann</w:t>
      </w:r>
      <w:r>
        <w:rPr>
          <w:i/>
        </w:rPr>
        <w:t>, Uncertain Knowledge</w:t>
      </w:r>
      <w:r>
        <w:t>, 2017</w:t>
      </w:r>
      <w:r>
        <w:t>, aluminium, acier, moteurs,contrôleur</w:t>
      </w:r>
      <w:r>
        <w:t>, 220 x 280 x 110 cm</w:t>
      </w:r>
      <w:r>
        <w:t>, Galerie Gerken</w:t>
      </w:r>
      <w:r>
        <w:t>, Berlin</w:t>
      </w:r>
      <w:r>
        <w:t>, photo : © Bernd Hiepe © the artist</w:t>
      </w:r>
    </w:p>
    <w:p>
      <w:r>
        <w:t>Jenny Brockmann</w:t>
      </w:r>
      <w:r>
        <w:rPr>
          <w:i/>
        </w:rPr>
        <w:t>, Nature Of Knowledge</w:t>
      </w:r>
      <w:r>
        <w:t>, 2019</w:t>
      </w:r>
      <w:r>
        <w:t>, Aluminium, verre acrylique, feuille intelligente, contrôleur</w:t>
      </w:r>
      <w:r/>
      <w:r>
        <w:t>, Bozar</w:t>
      </w:r>
      <w:r>
        <w:t>, Bruxelles</w:t>
      </w:r>
      <w:r>
        <w:t>, photo : © Studio Vandrasch © l'artiste</w:t>
      </w:r>
    </w:p>
    <w:p>
      <w:r>
        <w:t>Lise Autogena &amp; Joshua Portway</w:t>
      </w:r>
      <w:r>
        <w:rPr>
          <w:i/>
        </w:rPr>
        <w:t>, Weather Prediction By Numerical Process</w:t>
      </w:r>
      <w:r>
        <w:t>, 2019</w:t>
      </w:r>
      <w:r>
        <w:t>, Bureau, fiches tampons en caoutchouc</w:t>
      </w:r>
      <w:r/>
      <w:r>
        <w:t>, Bozar</w:t>
      </w:r>
      <w:r>
        <w:t>, Bruxelles</w:t>
      </w:r>
      <w:r/>
    </w:p>
    <w:p>
      <w:r>
        <w:t>Lise Autogena &amp; Joshua Portway</w:t>
      </w:r>
      <w:r>
        <w:rPr>
          <w:i/>
        </w:rPr>
        <w:t>, Havobservatoriet</w:t>
      </w:r>
      <w:r>
        <w:t>, 2020</w:t>
      </w:r>
      <w:r>
        <w:t>, Structure en acierécran panoramique</w:t>
      </w:r>
      <w:r>
        <w:t>, 300 x 700 cm</w:t>
      </w:r>
      <w:r>
        <w:t>, Statens Kunstfond</w:t>
      </w:r>
      <w:r>
        <w:t>, Vejle</w:t>
      </w:r>
      <w:r>
        <w:t>, photo : ©vidéo de Jean Bidlot</w:t>
      </w:r>
    </w:p>
    <w:p>
      <w:r>
        <w:t>R Justin Stewart</w:t>
      </w:r>
      <w:r>
        <w:rPr>
          <w:i/>
        </w:rPr>
        <w:t>, Regroup (The Ex-Googler Universe)</w:t>
      </w:r>
      <w:r>
        <w:t>, 2008</w:t>
      </w:r>
      <w:r>
        <w:t>, Toison, corde, peinture, bouchons en PVC, barbes de tuyau, quincaillerie métallique</w:t>
      </w:r>
      <w:r>
        <w:t>, 260 x 640 x 396 cm</w:t>
      </w:r>
      <w:r>
        <w:t>, Commandé pour Esquire</w:t>
      </w:r>
      <w:r>
        <w:t>, New York</w:t>
      </w:r>
      <w:r/>
    </w:p>
    <w:p>
      <w:r>
        <w:t>R Justin Stewart</w:t>
      </w:r>
      <w:r>
        <w:rPr>
          <w:i/>
        </w:rPr>
        <w:t>, Divided Time (1999-2009)</w:t>
      </w:r>
      <w:r>
        <w:t>, 2009</w:t>
      </w:r>
      <w:r>
        <w:t>, cuivre, bois, fil, acier</w:t>
      </w:r>
      <w:r>
        <w:t>, 243 x 762 x 609 cm</w:t>
      </w:r>
      <w:r/>
      <w:r>
        <w:t>, New York</w:t>
      </w:r>
      <w:r/>
    </w:p>
    <w:p>
      <w:r>
        <w:t>R Justin Stewart</w:t>
      </w:r>
      <w:r>
        <w:rPr>
          <w:i/>
        </w:rPr>
        <w:t>, Bus Structure 2Am-2Pm</w:t>
      </w:r>
      <w:r>
        <w:t>, 2008</w:t>
      </w:r>
      <w:r>
        <w:t>, cuivre, bois, fil, acier</w:t>
      </w:r>
      <w:r>
        <w:t>, 518 x 670 x 91 cm</w:t>
      </w:r>
      <w:r/>
      <w:r/>
      <w:r/>
    </w:p>
    <w:p>
      <w:r>
        <w:t>Trevor Plagenkate Crawford</w:t>
      </w:r>
      <w:r>
        <w:rPr>
          <w:i/>
        </w:rPr>
        <w:t>, Excaving Ia</w:t>
      </w:r>
      <w:r>
        <w:t>, 2009</w:t>
      </w:r>
      <w:r>
        <w:t>, Ensemble de données MS CELEB</w:t>
      </w:r>
      <w:r>
        <w:t>, base de données image</w:t>
      </w:r>
      <w:r/>
      <w:r>
        <w:t>, à completer</w:t>
      </w:r>
      <w:r/>
    </w:p>
    <w:p>
      <w:r>
        <w:t>Trevor Plagen</w:t>
      </w:r>
      <w:r>
        <w:rPr>
          <w:i/>
        </w:rPr>
        <w:t>, Imagenet Roulette</w:t>
      </w:r>
      <w:r>
        <w:t>, 2007</w:t>
      </w:r>
      <w:r>
        <w:t>, Base de données image</w:t>
      </w:r>
      <w:r>
        <w:t>, 952 000 photos, 2035 catégories</w:t>
      </w:r>
      <w:r>
        <w:t>, Université de Stanford et Priceton</w:t>
      </w:r>
      <w:r>
        <w:t>, web : https:imagenet-roulette.paglen.com</w:t>
      </w:r>
      <w:r/>
    </w:p>
    <w:p>
      <w:r>
        <w:t>Trevor Plagen</w:t>
      </w:r>
      <w:r>
        <w:rPr>
          <w:i/>
        </w:rPr>
        <w:t>, Les Trolls</w:t>
      </w:r>
      <w:r>
        <w:t>, 2019</w:t>
      </w:r>
      <w:r>
        <w:t>, Sérigraphie</w:t>
      </w:r>
      <w:r>
        <w:t>, 147,32 x 147,32 cm</w:t>
      </w:r>
      <w:r>
        <w:t>, Artsy</w:t>
      </w:r>
      <w:r>
        <w:t>, Séoul</w:t>
      </w:r>
      <w:r/>
    </w:p>
    <w:p>
      <w:r>
        <w:t>Trevor Plagen</w:t>
      </w:r>
      <w:r>
        <w:rPr>
          <w:i/>
        </w:rPr>
        <w:t>, From ‘Apple’ To ‘Anomaly’</w:t>
      </w:r>
      <w:r>
        <w:t>, 2019</w:t>
      </w:r>
      <w:r>
        <w:t>, 30 000 photographies imprimées individuellement</w:t>
      </w:r>
      <w:r/>
      <w:r>
        <w:t>, Curve Gallery du Barbican</w:t>
      </w:r>
      <w:r>
        <w:t>, Londres</w:t>
      </w:r>
      <w:r/>
    </w:p>
    <w:p>
      <w:r>
        <w:t>Katie Lewis</w:t>
      </w:r>
      <w:r>
        <w:rPr>
          <w:i/>
        </w:rPr>
        <w:t>, Tangled Pathways</w:t>
      </w:r>
      <w:r>
        <w:t>, 2006</w:t>
      </w:r>
      <w:r>
        <w:t>, épingles, crayon, fil</w:t>
      </w:r>
      <w:r>
        <w:t>, 49 x 106 x 1.5 cm</w:t>
      </w:r>
      <w:r>
        <w:t>, Pollock-Krasner Foundation</w:t>
      </w:r>
      <w:r>
        <w:t>, New York</w:t>
      </w:r>
      <w:r/>
    </w:p>
    <w:p>
      <w:r>
        <w:t>Katie Lewis</w:t>
      </w:r>
      <w:r>
        <w:rPr>
          <w:i/>
        </w:rPr>
        <w:t>, 760 Days</w:t>
      </w:r>
      <w:r>
        <w:t>, 2011</w:t>
      </w:r>
      <w:r>
        <w:t>, épingles, crayon, fil</w:t>
      </w:r>
      <w:r>
        <w:t>, 56 x 292 x 1.5 cm</w:t>
      </w:r>
      <w:r>
        <w:t>, Pennsylvania College of Art &amp;amp Design</w:t>
      </w:r>
      <w:r>
        <w:t>, Lancaster</w:t>
      </w:r>
      <w:r>
        <w:t>, photo : ©Remi Villaggi</w:t>
      </w:r>
    </w:p>
    <w:p>
      <w:r>
        <w:t>Katie Lewis</w:t>
      </w:r>
      <w:r>
        <w:rPr>
          <w:i/>
        </w:rPr>
        <w:t>, 201 Days</w:t>
      </w:r>
      <w:r>
        <w:t>, 2011</w:t>
      </w:r>
      <w:r>
        <w:t>, épingles, crayon, fil</w:t>
      </w:r>
      <w:r>
        <w:t>, 84 x 48 x 1,5 cm</w:t>
      </w:r>
      <w:r>
        <w:t>, joan mitchell foundation</w:t>
      </w:r>
      <w:r>
        <w:t>, New York</w:t>
      </w:r>
      <w:r/>
    </w:p>
    <w:p>
      <w:r>
        <w:t>Laurie Frick</w:t>
      </w:r>
      <w:r>
        <w:rPr>
          <w:i/>
        </w:rPr>
        <w:t>, What We Eat</w:t>
      </w:r>
      <w:r>
        <w:t>, 2019</w:t>
      </w:r>
      <w:r>
        <w:t>, Site Internet</w:t>
      </w:r>
      <w:r/>
      <w:r/>
      <w:r/>
      <w:r/>
    </w:p>
    <w:p>
      <w:r>
        <w:t>Susan Morris</w:t>
      </w:r>
      <w:r>
        <w:rPr>
          <w:i/>
        </w:rPr>
        <w:t>, Sundial:Nightwatch_Drawing</w:t>
      </w:r>
      <w:r>
        <w:t>, 2016</w:t>
      </w:r>
      <w:r>
        <w:t>, Tapisserie Jacquard : Soie et lin</w:t>
      </w:r>
      <w:r>
        <w:t>, 155 × 589 cm</w:t>
      </w:r>
      <w:r>
        <w:t>, CentrePasquArt</w:t>
      </w:r>
      <w:r>
        <w:t>, Bienne</w:t>
      </w:r>
      <w:r/>
    </w:p>
    <w:p>
      <w:r>
        <w:t>Susan Morris</w:t>
      </w:r>
      <w:r>
        <w:rPr>
          <w:i/>
        </w:rPr>
        <w:t>, Sundial:Nightwatch_Light Exposure</w:t>
      </w:r>
      <w:r>
        <w:t>, 201020112012</w:t>
      </w:r>
      <w:r>
        <w:t>, Tapisserie Jacquard : Soie et lin</w:t>
      </w:r>
      <w:r>
        <w:t>, 134 x 178,5 cm</w:t>
      </w:r>
      <w:r>
        <w:t>, Courtesy Bartha Contemporary</w:t>
      </w:r>
      <w:r>
        <w:t>, Londres</w:t>
      </w:r>
      <w:r/>
    </w:p>
    <w:p>
      <w:r>
        <w:t>Laurie Frick</w:t>
      </w:r>
      <w:r>
        <w:rPr>
          <w:i/>
        </w:rPr>
        <w:t>, Stress Inventory</w:t>
      </w:r>
      <w:r>
        <w:t>, 2015</w:t>
      </w:r>
      <w:r>
        <w:t>, cuir, toile de lin tendue</w:t>
      </w:r>
      <w:r>
        <w:t>, 71 x 76 x 101 cm</w:t>
      </w:r>
      <w:r>
        <w:t>, GF contemporary</w:t>
      </w:r>
      <w:r>
        <w:t>, Santa Fe</w:t>
      </w:r>
      <w:r>
        <w:t>, photo : © Laurie Frick</w:t>
      </w:r>
    </w:p>
    <w:p>
      <w:r>
        <w:t>Laurie Frick</w:t>
      </w:r>
      <w:r>
        <w:rPr>
          <w:i/>
        </w:rPr>
        <w:t>, Your Brain On Music</w:t>
      </w:r>
      <w:r>
        <w:t>, 2022</w:t>
      </w:r>
      <w:r>
        <w:t>, 3000 Cercles de verre cuitsfil d'acier inoxydable</w:t>
      </w:r>
      <w:r>
        <w:t>, 4.5 x 18 m</w:t>
      </w:r>
      <w:r>
        <w:t>, The Silos at Sawyer Yards</w:t>
      </w:r>
      <w:r>
        <w:t>, Houston</w:t>
      </w:r>
      <w:r>
        <w:t>, photo : © Laurie Frick</w:t>
      </w:r>
    </w:p>
    <w:p>
      <w:r>
        <w:t>Laurie Frick</w:t>
      </w:r>
      <w:r>
        <w:rPr>
          <w:i/>
        </w:rPr>
        <w:t>, Sleep Drawings</w:t>
      </w:r>
      <w:r>
        <w:t>, 201020111991</w:t>
      </w:r>
      <w:r>
        <w:t>, boîtes à lunettes en bois découpées</w:t>
      </w:r>
      <w:r>
        <w:t>, 121 x 121 x 182 x 243 cm</w:t>
      </w:r>
      <w:r>
        <w:t>, Edward Cella Art &amp;amp Architecture</w:t>
      </w:r>
      <w:r>
        <w:t>, West Hollywood</w:t>
      </w:r>
      <w:r>
        <w:t>, photo : © Laurie Frick</w:t>
      </w:r>
    </w:p>
    <w:p>
      <w:r>
        <w:t>Laurie Frick</w:t>
      </w:r>
      <w:r>
        <w:rPr>
          <w:i/>
        </w:rPr>
        <w:t>, 7 Stages</w:t>
      </w:r>
      <w:r>
        <w:t>, 2010</w:t>
      </w:r>
      <w:r>
        <w:t>, bois découpé brûlé et pigment</w:t>
      </w:r>
      <w:r>
        <w:t>, 150 x 150 x 33 cm</w:t>
      </w:r>
      <w:r>
        <w:t>, McColl Center</w:t>
      </w:r>
      <w:r>
        <w:t>, Charlotte</w:t>
      </w:r>
      <w:r>
        <w:t>, photo : © Laurie Frick</w:t>
      </w:r>
    </w:p>
    <w:p>
      <w:r>
        <w:t>Laurie Frick</w:t>
      </w:r>
      <w:r>
        <w:rPr>
          <w:i/>
        </w:rPr>
        <w:t>, Felt Personality</w:t>
      </w:r>
      <w:r>
        <w:t>, 2018</w:t>
      </w:r>
      <w:r>
        <w:t>, feutre de laine coupé teint à la main sur toile de lin étirée</w:t>
      </w:r>
      <w:r>
        <w:t>, 182 x 152 cm</w:t>
      </w:r>
      <w:r>
        <w:t>, Musée de la civilisation de Québec</w:t>
      </w:r>
      <w:r>
        <w:t>, Québec</w:t>
      </w:r>
      <w:r>
        <w:t>, photo : © Laurie Frick</w:t>
      </w:r>
    </w:p>
    <w:p>
      <w:r>
        <w:t>Lotta Stover</w:t>
      </w:r>
      <w:r>
        <w:rPr>
          <w:i/>
        </w:rPr>
        <w:t>, 1000 Behaviors</w:t>
      </w:r>
      <w:r>
        <w:t>, 20192020</w:t>
      </w:r>
      <w:r>
        <w:t>, Robots, data</w:t>
      </w:r>
      <w:r/>
      <w:r>
        <w:t>, University of the Arts</w:t>
      </w:r>
      <w:r>
        <w:t>, Bremen</w:t>
      </w:r>
      <w:r/>
    </w:p>
    <w:p>
      <w:r>
        <w:t>Lotta Stover</w:t>
      </w:r>
      <w:r>
        <w:rPr>
          <w:i/>
        </w:rPr>
        <w:t>, Sleep Like Mountains</w:t>
      </w:r>
      <w:r>
        <w:t>, 2022</w:t>
      </w:r>
      <w:r>
        <w:t>, machine de numérisation 3D</w:t>
      </w:r>
      <w:r/>
      <w:r>
        <w:t>, Galerie Kramer</w:t>
      </w:r>
      <w:r>
        <w:t>, Brême</w:t>
      </w:r>
      <w:r>
        <w:t>, photo : ©Miu-Wah Lok</w:t>
      </w:r>
    </w:p>
    <w:p>
      <w:r>
        <w:t>Random International</w:t>
      </w:r>
      <w:r>
        <w:rPr>
          <w:i/>
        </w:rPr>
        <w:t>, Blur Mirror</w:t>
      </w:r>
      <w:r>
        <w:t>, 2016</w:t>
      </w:r>
      <w:r>
        <w:t>, Miroir, supports personnalisés, moteurs, logiciel de suivi de mouvement personnalisé, appareil photo, ordinateur</w:t>
      </w:r>
      <w:r>
        <w:t>, 12 x 45 x 78 cm</w:t>
      </w:r>
      <w:r>
        <w:t>, Pace Gallery</w:t>
      </w:r>
      <w:r>
        <w:t>, New York</w:t>
      </w:r>
      <w:r>
        <w:t>, photo : © Damian Griffiths, courtesy Pace London</w:t>
      </w:r>
    </w:p>
    <w:p>
      <w:r>
        <w:t>Random International</w:t>
      </w:r>
      <w:r>
        <w:rPr>
          <w:i/>
        </w:rPr>
        <w:t>, Living Room</w:t>
      </w:r>
      <w:r>
        <w:t>, 2022</w:t>
      </w:r>
      <w:r>
        <w:t>, modules d'éclairage personnalisés, électronique personnalisée, logiciel personnalisé, capteurs lidar, machines à brouillard, unité de contrôle des données et de l'alimentation</w:t>
      </w:r>
      <w:r>
        <w:t>, à partir de 100 m²</w:t>
      </w:r>
      <w:r>
        <w:t>, Miami Basel</w:t>
      </w:r>
      <w:r>
        <w:t>, Miami</w:t>
      </w:r>
      <w:r/>
    </w:p>
    <w:p>
      <w:r>
        <w:t>Andreas Lutz</w:t>
      </w:r>
      <w:r>
        <w:rPr>
          <w:i/>
        </w:rPr>
        <w:t>, Monolithe Yw</w:t>
      </w:r>
      <w:r>
        <w:t>, 202220202021+[@productOptionDescription2]</w:t>
      </w:r>
      <w:r>
        <w:t>, Sculpture cinétiqueRéseau neuronal artificiel entraîné (Abstract Language Model), logiciel personnalisé, actionneurs, lumières LED, tissu extensible</w:t>
      </w:r>
      <w:r>
        <w:t>, 120 x 120 x 140cm</w:t>
      </w:r>
      <w:r>
        <w:t>, Biennale de Karachi</w:t>
      </w:r>
      <w:r>
        <w:t>, Karachi</w:t>
      </w:r>
      <w:r>
        <w:t>, photo : © Paka Studios</w:t>
      </w:r>
    </w:p>
    <w:p>
      <w:r>
        <w:t>Andreas Lutz</w:t>
      </w:r>
      <w:r>
        <w:rPr>
          <w:i/>
        </w:rPr>
        <w:t>, Abstract Language Model (Live)</w:t>
      </w:r>
      <w:r>
        <w:t>, 2022</w:t>
      </w:r>
      <w:r>
        <w:t>, Performance audiovisuelleRéseau neuronal artificiel entrainélogiciel personnalisé</w:t>
      </w:r>
      <w:r>
        <w:t>, 45 minutes</w:t>
      </w:r>
      <w:r>
        <w:t>, Alliance Française</w:t>
      </w:r>
      <w:r>
        <w:t>, Paris</w:t>
      </w:r>
      <w:r>
        <w:t>, photo : © Helena Majewska and Konrad Gustawski</w:t>
      </w:r>
    </w:p>
    <w:p>
      <w:r>
        <w:t>Shohei Fujimoto</w:t>
      </w:r>
      <w:r>
        <w:rPr>
          <w:i/>
        </w:rPr>
        <w:t>, Intangible Sample</w:t>
      </w:r>
      <w:r>
        <w:t>, 2022</w:t>
      </w:r>
      <w:r>
        <w:t>, 10000 réfléctions lumineuses</w:t>
      </w:r>
      <w:r/>
      <w:r>
        <w:t>, [Farol Santander</w:t>
      </w:r>
      <w:r>
        <w:t>, Porto Alegre</w:t>
      </w:r>
      <w:r/>
    </w:p>
    <w:p>
      <w:r>
        <w:t>Shohei Fujimoto</w:t>
      </w:r>
      <w:r>
        <w:rPr>
          <w:i/>
        </w:rPr>
        <w:t>, Intangible Body #2</w:t>
      </w:r>
      <w:r>
        <w:t>, 2022</w:t>
      </w:r>
      <w:r>
        <w:t>, Material: MRI data, NFT</w:t>
      </w:r>
      <w:r/>
      <w:r/>
      <w:r/>
      <w:r/>
    </w:p>
    <w:p>
      <w:r>
        <w:t>Shohei Fujimoto</w:t>
      </w:r>
      <w:r>
        <w:rPr>
          <w:i/>
        </w:rPr>
        <w:t>, Dynamic Light Statics</w:t>
      </w:r>
      <w:r>
        <w:t>, 2022</w:t>
      </w:r>
      <w:r>
        <w:t>, Réfléction lumineuse</w:t>
      </w:r>
      <w:r/>
      <w:r>
        <w:t>, ARTECHOUSE</w:t>
      </w:r>
      <w:r>
        <w:t>, Houston</w:t>
      </w:r>
      <w:r/>
    </w:p>
    <w:p>
      <w:r>
        <w:t>Shohei Fujimoto</w:t>
      </w:r>
      <w:r>
        <w:rPr>
          <w:i/>
        </w:rPr>
        <w:t>, Data Subsidence</w:t>
      </w:r>
      <w:r>
        <w:t>, 2021</w:t>
      </w:r>
      <w:r>
        <w:t>, laser, de la peinture phosphorescente et un moteur industriel</w:t>
      </w:r>
      <w:r/>
      <w:r>
        <w:t>, Studio</w:t>
      </w:r>
      <w:r>
        <w:t>, Tokyo</w:t>
      </w:r>
      <w:r/>
    </w:p>
    <w:p>
      <w:r>
        <w:t>Shohei Fujimoto</w:t>
      </w:r>
      <w:r>
        <w:rPr>
          <w:i/>
        </w:rPr>
        <w:t>, Power Of One #Empty</w:t>
      </w:r>
      <w:r>
        <w:t>, 2019</w:t>
      </w:r>
      <w:r>
        <w:t>, Laser, projecteur, logiciel personnalisé</w:t>
      </w:r>
      <w:r/>
      <w:r>
        <w:t>, ARTECHOUSE</w:t>
      </w:r>
      <w:r>
        <w:t>, Houston</w:t>
      </w:r>
      <w:r/>
    </w:p>
    <w:p>
      <w:r>
        <w:t>Shohei Fujimoto</w:t>
      </w:r>
      <w:r>
        <w:rPr>
          <w:i/>
        </w:rPr>
        <w:t>, Intangible #Form</w:t>
      </w:r>
      <w:r>
        <w:t>, 2019</w:t>
      </w:r>
      <w:r>
        <w:t>, 660 faisceaux laser cinétiqueStroboscope, Brume, Son, Logiciel personnalisé</w:t>
      </w:r>
      <w:r>
        <w:t>, [superficie de la salle l : 11, p : 18, h : 9 m]</w:t>
      </w:r>
      <w:r>
        <w:t>, ARTECHOUSE</w:t>
      </w:r>
      <w:r>
        <w:t>, Houston</w:t>
      </w:r>
      <w:r/>
    </w:p>
    <w:p>
      <w:r>
        <w:t>Brendan Dawes</w:t>
      </w:r>
      <w:r>
        <w:rPr>
          <w:i/>
        </w:rPr>
        <w:t>, Passagers Bcn</w:t>
      </w:r>
      <w:r>
        <w:t>, 2023</w:t>
      </w:r>
      <w:r>
        <w:t>, Impression 3D</w:t>
      </w:r>
      <w:r>
        <w:t>, 53.6 x 46.2 x 45 cm29.7 x 17.4 x 33.5 cm27.2 x 28.2 x 34.1 cm</w:t>
      </w:r>
      <w:r>
        <w:t>, Disseny Hub</w:t>
      </w:r>
      <w:r>
        <w:t>, Barcelone</w:t>
      </w:r>
      <w:r>
        <w:t>, Utilisant des données officielles des passagers de l'aéroport de Barcelone, "Passengers: BCN" révèle l'impact de la pandémie de COVID de 2019 à 2021 à travers des sculptures physiques fusionnées avec des projections numériques, illustrant visuellement la réduction drastique des déplacements aériens et l'effet poétique des données sur notre compréhension de ces événements.</w:t>
      </w:r>
    </w:p>
    <w:p>
      <w:r>
        <w:t>Thijs Biersteker</w:t>
      </w:r>
      <w:r>
        <w:rPr>
          <w:i/>
        </w:rPr>
        <w:t>, Wither</w:t>
      </w:r>
      <w:r>
        <w:t>, 2021</w:t>
      </w:r>
      <w:r>
        <w:t>, ensemble sculptural (film PDLC à opacité contrôlée)) structures connectées</w:t>
      </w:r>
      <w:r/>
      <w:r>
        <w:t>, Dresden Bienalle</w:t>
      </w:r>
      <w:r>
        <w:t>, Londres</w:t>
      </w:r>
      <w:r>
        <w:t>, photo : ©Thijs Biersteker</w:t>
      </w:r>
    </w:p>
    <w:p>
      <w:r>
        <w:t>Thijs Biersteker</w:t>
      </w:r>
      <w:r>
        <w:rPr>
          <w:i/>
        </w:rPr>
        <w:t>, Econtinuum</w:t>
      </w:r>
      <w:r>
        <w:t>, 2020</w:t>
      </w:r>
      <w:r>
        <w:t>, Impression 3D de plastiques recyclés</w:t>
      </w:r>
      <w:r>
        <w:t>, 400 x 150 cm</w:t>
      </w:r>
      <w:r>
        <w:t>, le Nxt Museum</w:t>
      </w:r>
      <w:r>
        <w:t>, Amsterdam</w:t>
      </w:r>
      <w:r>
        <w:t>, photo : ©Thijs Biersteker</w:t>
      </w:r>
    </w:p>
    <w:p>
      <w:r>
        <w:t>David Bowen</w:t>
      </w:r>
      <w:r>
        <w:rPr>
          <w:i/>
        </w:rPr>
        <w:t>, Tele-Present Wind</w:t>
      </w:r>
      <w:r>
        <w:t>, 2018</w:t>
      </w:r>
      <w:r>
        <w:t>, 126 dispositifs mécaniques inclinables, tiges de plantes séchées, accéléromètre</w:t>
      </w:r>
      <w:r/>
      <w:r>
        <w:t>, Laboratoria Art &amp;amp Science Space</w:t>
      </w:r>
      <w:r>
        <w:t>, Moscou</w:t>
      </w:r>
      <w:r>
        <w:t>, photo : ©Tom Mesic</w:t>
      </w:r>
    </w:p>
    <w:p>
      <w:r>
        <w:t>David Bowen</w:t>
      </w:r>
      <w:r>
        <w:rPr>
          <w:i/>
        </w:rPr>
        <w:t>, The Journey</w:t>
      </w:r>
      <w:r>
        <w:t>, 2019</w:t>
      </w:r>
      <w:r>
        <w:t>, Acrylique sculpté CNC et lumières LED basées sur des données collectées sur le fond marin.</w:t>
      </w:r>
      <w:r>
        <w:t>, 823 cm</w:t>
      </w:r>
      <w:r>
        <w:t>, Minnesota Marine Art Museum</w:t>
      </w:r>
      <w:r>
        <w:t>, Minnesota</w:t>
      </w:r>
      <w:r>
        <w:t>, photo : ©</w:t>
      </w:r>
    </w:p>
    <w:p>
      <w:r>
        <w:t>David Bowen</w:t>
      </w:r>
      <w:r>
        <w:rPr>
          <w:i/>
        </w:rPr>
        <w:t>, Wilderness</w:t>
      </w:r>
      <w:r>
        <w:t>, 2021</w:t>
      </w:r>
      <w:r>
        <w:t>, Treize sacs de courses en plastique jetables, moteurs</w:t>
      </w:r>
      <w:r/>
      <w:r>
        <w:t>, Minnesota Marine Art Museum</w:t>
      </w:r>
      <w:r>
        <w:t>, Minnesota</w:t>
      </w:r>
      <w:r>
        <w:t>, photo : ©</w:t>
      </w:r>
    </w:p>
    <w:p>
      <w:r>
        <w:t>David Bowen</w:t>
      </w:r>
      <w:r>
        <w:rPr>
          <w:i/>
        </w:rPr>
        <w:t>, Tele-Present Water</w:t>
      </w:r>
      <w:r>
        <w:t>, 2011</w:t>
      </w:r>
      <w:r>
        <w:t>, Aluminium, bâtons de bois, fils de nylon, 17 servomoteurs (Futaba S3004), ordinateur (Macmini, système d'exploitation : Mac OSX, logiciel : MaxMSP)  vague de la station de données de la National Oceanic and Atmospheric Administration 51003</w:t>
      </w:r>
      <w:r>
        <w:t>, 131 x 120 x 53 cm</w:t>
      </w:r>
      <w:r>
        <w:t>, Musée national de Wrocław</w:t>
      </w:r>
      <w:r>
        <w:t>, Wrocław</w:t>
      </w:r>
      <w:r>
        <w:t>, photo : © Gunnar Knechtel</w:t>
      </w:r>
    </w:p>
    <w:p>
      <w:r>
        <w:t>Tiffany Holmes</w:t>
      </w:r>
      <w:r>
        <w:rPr>
          <w:i/>
        </w:rPr>
        <w:t>, Darksky</w:t>
      </w:r>
      <w:r>
        <w:t>, 2009</w:t>
      </w:r>
      <w:r>
        <w:t>, Lampes, plasma, logiciel personnalisé, enregistreur de données</w:t>
      </w:r>
      <w:r/>
      <w:r>
        <w:t>, Museum of Contemporary Art</w:t>
      </w:r>
      <w:r>
        <w:t>, Chicago</w:t>
      </w:r>
      <w:r/>
    </w:p>
    <w:p>
      <w:r>
        <w:t>Nathalie Miebach</w:t>
      </w:r>
      <w:r>
        <w:rPr>
          <w:i/>
        </w:rPr>
        <w:t>, Changing Waters</w:t>
      </w:r>
      <w:r>
        <w:t>, 2011</w:t>
      </w:r>
      <w:r>
        <w:t>, mur et 4 piliers tissés, corde, bois, papier</w:t>
      </w:r>
      <w:r>
        <w:t>, dimensions variables</w:t>
      </w:r>
      <w:r>
        <w:t>, Arsenal Center for the Arts</w:t>
      </w:r>
      <w:r>
        <w:t>, Watertown</w:t>
      </w:r>
      <w:r/>
    </w:p>
    <w:p>
      <w:r>
        <w:t>Nathalie Miebach</w:t>
      </w:r>
      <w:r>
        <w:rPr>
          <w:i/>
        </w:rPr>
        <w:t>, The Watcher Of Copley Square</w:t>
      </w:r>
      <w:r>
        <w:t>, 2016</w:t>
      </w:r>
      <w:r>
        <w:t>, roseau, bois, data</w:t>
      </w:r>
      <w:r>
        <w:t>, 71,12 x 63,5 x 63,5 cm</w:t>
      </w:r>
      <w:r/>
      <w:r>
        <w:t>, Berlin</w:t>
      </w:r>
      <w:r/>
    </w:p>
    <w:p>
      <w:r>
        <w:t>Nathalie Miebach</w:t>
      </w:r>
      <w:r>
        <w:rPr>
          <w:i/>
        </w:rPr>
        <w:t>, The Last Ride</w:t>
      </w:r>
      <w:r>
        <w:t>, 2012</w:t>
      </w:r>
      <w:r>
        <w:t>, roseau, bois, data</w:t>
      </w:r>
      <w:r>
        <w:t>, 38 x 31 x 26 cm</w:t>
      </w:r>
      <w:r/>
      <w:r/>
      <w:r/>
    </w:p>
    <w:p>
      <w:r>
        <w:t>Lyes Hammadouche</w:t>
      </w:r>
      <w:r>
        <w:rPr>
          <w:i/>
        </w:rPr>
        <w:t>, Black Sun</w:t>
      </w:r>
      <w:r>
        <w:t>, 2022</w:t>
      </w:r>
      <w:r>
        <w:t>, Aluminium anodisé, électronique, crayon carbone, pièces mécaniques, miroir</w:t>
      </w:r>
      <w:r>
        <w:t>, 600*600*40cm</w:t>
      </w:r>
      <w:r>
        <w:t>, MAIF Social Club</w:t>
      </w:r>
      <w:r>
        <w:t>, Paris</w:t>
      </w:r>
      <w:r/>
    </w:p>
    <w:p>
      <w:r>
        <w:t>Refik Anadol</w:t>
      </w:r>
      <w:r>
        <w:rPr>
          <w:i/>
        </w:rPr>
        <w:t>, Quantum Memories</w:t>
      </w:r>
      <w:r>
        <w:t>, 2020</w:t>
      </w:r>
      <w:r>
        <w:t>, Sculpture de donnéesLogiciel personnalisé, données informatiques quantiques, algorithme génératif avec intelligence artificielle (IA), animation numérique en temps réel sur écran LED, son 4 canaux</w:t>
      </w:r>
      <w:r>
        <w:t>, 10 * 10 * 2,5 m</w:t>
      </w:r>
      <w:r>
        <w:t>, NGV Triennial</w:t>
      </w:r>
      <w:r>
        <w:t>, Melbourne</w:t>
      </w:r>
      <w:r>
        <w:t>, photo : © Refik Anadol</w:t>
      </w:r>
    </w:p>
    <w:p>
      <w:r>
        <w:t>Refik Anadol</w:t>
      </w:r>
      <w:r>
        <w:rPr>
          <w:i/>
        </w:rPr>
        <w:t>, Melting Memories</w:t>
      </w:r>
      <w:r>
        <w:t>, 2018</w:t>
      </w:r>
      <w:r>
        <w:t>, Écran OLED 4K de 65 pouces de Data Paintings SculpturesMur multimédia LED personnalisé</w:t>
      </w:r>
      <w:r>
        <w:t>, 5 x 6 m</w:t>
      </w:r>
      <w:r>
        <w:t>, Pilevneli</w:t>
      </w:r>
      <w:r>
        <w:t>, Istanbul</w:t>
      </w:r>
      <w:r>
        <w:t>, photo : © Refik Anadol</w:t>
      </w:r>
    </w:p>
    <w:p>
      <w:r>
        <w:t>Christian Boltanski</w:t>
      </w:r>
      <w:r>
        <w:rPr>
          <w:i/>
        </w:rPr>
        <w:t>, Crépuscule</w:t>
      </w:r>
      <w:r>
        <w:t>, 2015</w:t>
      </w:r>
      <w:r>
        <w:t>, Ampoules, douilles, fils électriques noirs</w:t>
      </w:r>
      <w:r>
        <w:t>, dimensions variables</w:t>
      </w:r>
      <w:r>
        <w:t>, Centre Pompidou</w:t>
      </w:r>
      <w:r>
        <w:t>, Paris</w:t>
      </w:r>
      <w:r>
        <w:t>, photo : © Philippe Migeat. Video courtesy Centre Pompidou</w:t>
      </w:r>
    </w:p>
    <w:p>
      <w:r>
        <w:t>Christian Boltanski</w:t>
      </w:r>
      <w:r>
        <w:rPr>
          <w:i/>
        </w:rPr>
        <w:t>, Personnes</w:t>
      </w:r>
      <w:r>
        <w:t>, 2010</w:t>
      </w:r>
      <w:r>
        <w:t>, 50 tonnes de vetements</w:t>
      </w:r>
      <w:r>
        <w:t>, dimensions variables</w:t>
      </w:r>
      <w:r>
        <w:t>, Grand Palais</w:t>
      </w:r>
      <w:r>
        <w:t>, Paris</w:t>
      </w:r>
      <w:r>
        <w:t>, photo : © Didier Plowy</w:t>
      </w:r>
    </w:p>
    <w:p>
      <w:r>
        <w:t>Guy Limone</w:t>
      </w:r>
      <w:r>
        <w:rPr>
          <w:i/>
        </w:rPr>
        <w:t>, Tapisserie Rose, Noir Et Blanc</w:t>
      </w:r>
      <w:r>
        <w:t>, 2013</w:t>
      </w:r>
      <w:r>
        <w:t>, 201350 collages originaux photocopiés pour couvrir un mur du sol au plafond</w:t>
      </w:r>
      <w:r>
        <w:t>, 42 x 27,7 cm (x50)</w:t>
      </w:r>
      <w:r>
        <w:t>, Courtesy Galerie Perrotin</w:t>
      </w:r>
      <w:r>
        <w:t>, Paris</w:t>
      </w:r>
      <w:r>
        <w:t>, Photo: © Maxime Dufour</w:t>
      </w:r>
    </w:p>
    <w:p>
      <w:r>
        <w:t>Guy Limone</w:t>
      </w:r>
      <w:r>
        <w:rPr>
          <w:i/>
        </w:rPr>
        <w:t>, Tapisserie Bleue</w:t>
      </w:r>
      <w:r>
        <w:t>, 1997</w:t>
      </w:r>
      <w:r>
        <w:t>, Collages originaux photocopiés pour couvrir un mur du sol au plafond</w:t>
      </w:r>
      <w:r>
        <w:t>, 42 x 27,7 cm (x50)</w:t>
      </w:r>
      <w:r>
        <w:t>, Courtesy Galerie Perrotin</w:t>
      </w:r>
      <w:r>
        <w:t>, Paris</w:t>
      </w:r>
      <w:r>
        <w:t>, photo : © Galerie Perrotin</w:t>
      </w:r>
    </w:p>
    <w:p>
      <w:r>
        <w:t>Guy Limone</w:t>
      </w:r>
      <w:r>
        <w:rPr>
          <w:i/>
        </w:rPr>
        <w:t>, Collection Rouge Et Bleu</w:t>
      </w:r>
      <w:r>
        <w:t>, 1994</w:t>
      </w:r>
      <w:r>
        <w:t>, Oeuvre en 3 dimensions, Installation500 images imprimées, découpées, encartées dans des caches diapositives, déposées sur 20 réglettes en aluminium fixées au mur500 images imprimées500 cadres en verre20 réglettes en aluminium (longeur 200cm)</w:t>
      </w:r>
      <w:r>
        <w:t>, 180 x 200 x 1,5 cmchaque cadre : 6 x 6 cm</w:t>
      </w:r>
      <w:r>
        <w:t>, Frac Sud - Cité de l'art contemporain</w:t>
      </w:r>
      <w:r>
        <w:t>, Marseille</w:t>
      </w:r>
      <w:r>
        <w:t>, Photo : © Yves Gallois</w:t>
      </w:r>
    </w:p>
    <w:p>
      <w:r>
        <w:t>Guy Limone</w:t>
      </w:r>
      <w:r>
        <w:rPr>
          <w:i/>
        </w:rPr>
        <w:t>, Collection Vert Et Noir</w:t>
      </w:r>
      <w:r>
        <w:t>, 1993</w:t>
      </w:r>
      <w:r>
        <w:t>, Papier découpé, plastique, barres d'aluminium</w:t>
      </w:r>
      <w:r>
        <w:t>, 100 x 200 cm</w:t>
      </w:r>
      <w:r>
        <w:t>, IAC</w:t>
      </w:r>
      <w:r>
        <w:t>, Villeurbanne</w:t>
      </w:r>
      <w:r>
        <w:t>, Photo : © SAIF</w:t>
      </w:r>
    </w:p>
    <w:p>
      <w:r>
        <w:t>Guy Limone</w:t>
      </w:r>
      <w:r>
        <w:rPr>
          <w:i/>
        </w:rPr>
        <w:t>, 59 % Des Français Sont Partagés Entre L’Attrait D’Un Monde Meilleur Promis Par L</w:t>
      </w:r>
      <w:r>
        <w:t>, 2006</w:t>
      </w:r>
      <w:r>
        <w:t>, 350 éléments (échelle 187e) en plastique peint sur fond marron</w:t>
      </w:r>
      <w:r>
        <w:t>, 175 cm de diamètre</w:t>
      </w:r>
      <w:r>
        <w:t>, Courtesy Galerie Perrotin</w:t>
      </w:r>
      <w:r>
        <w:t>, Paris</w:t>
      </w:r>
      <w:r>
        <w:t>, Photo : © Claire Dorn</w:t>
      </w:r>
    </w:p>
    <w:p>
      <w:r>
        <w:t>Felix Gonzalez Torres</w:t>
      </w:r>
      <w:r>
        <w:rPr>
          <w:i/>
        </w:rPr>
        <w:t>, Untitled (Last Light)</w:t>
      </w:r>
      <w:r>
        <w:t>, 1993</w:t>
      </w:r>
      <w:r>
        <w:t>, 24 ampoules, douilles en plastique, cordon électrique et variateur d'intensité</w:t>
      </w:r>
      <w:r>
        <w:t>, les dimensions globales varient selon l'installation</w:t>
      </w:r>
      <w:r>
        <w:t>, Walker Art Center,</w:t>
      </w:r>
      <w:r>
        <w:t>, Minneapolis</w:t>
      </w:r>
      <w:r>
        <w:t>, photo : © Walker Art Center.</w:t>
      </w:r>
    </w:p>
    <w:p>
      <w:r>
        <w:t>Felix Gonzalez Torres</w:t>
      </w:r>
      <w:r>
        <w:rPr>
          <w:i/>
        </w:rPr>
        <w:t>, Untitled (Usa Today)</w:t>
      </w:r>
      <w:r>
        <w:t>, 1990</w:t>
      </w:r>
      <w:r>
        <w:t>, Des bonbons dans des emballages rouges, argentés et bleus, en quantité infinie</w:t>
      </w:r>
      <w:r>
        <w:t>, les dimensions varient selon l'installation  poids idéal 160 kg</w:t>
      </w:r>
      <w:r>
        <w:t>, The New Museum of Contemporary Art</w:t>
      </w:r>
      <w:r>
        <w:t>, New York</w:t>
      </w:r>
      <w:r>
        <w:t>, photo : © The New Museum of Contemporary Art</w:t>
      </w:r>
    </w:p>
    <w:p>
      <w:r>
        <w:t>Felix Gonzalez Torres</w:t>
      </w:r>
      <w:r>
        <w:rPr>
          <w:i/>
        </w:rPr>
        <w:t>, Untitled (Welcome Back Heroes)</w:t>
      </w:r>
      <w:r>
        <w:t>, 1991</w:t>
      </w:r>
      <w:r>
        <w:t>, Bazooka Bubble Gum, une offre illimitée</w:t>
      </w:r>
      <w:r>
        <w:t>, les dimensions varient selon l'installation  poids idéal 200 kg</w:t>
      </w:r>
      <w:r>
        <w:t>, The Solomon R. Guggenheim Museum</w:t>
      </w:r>
      <w:r>
        <w:t>, New York</w:t>
      </w:r>
      <w:r>
        <w:t>, photo : © Annik Wetter. Image courtesy of Musée d’art moderne et contemporain</w:t>
      </w:r>
    </w:p>
    <w:p>
      <w:r>
        <w:t>Christian Boltanski</w:t>
      </w:r>
      <w:r>
        <w:rPr>
          <w:i/>
        </w:rPr>
        <w:t>, Les Suisses Morts</w:t>
      </w:r>
      <w:r>
        <w:t>, 1991</w:t>
      </w:r>
      <w:r>
        <w:t>, 900 Boîtes en métal, Photographies noir et blanc</w:t>
      </w:r>
      <w:r>
        <w:t>, dimensions variables</w:t>
      </w:r>
      <w:r>
        <w:t>, Centre Pompidou</w:t>
      </w:r>
      <w:r>
        <w:t>, Paris</w:t>
      </w:r>
      <w:r>
        <w:t>, photo : © IVAM, INSTITUT VALENCIA D'ART MODERNE © ADAGP</w:t>
      </w:r>
    </w:p>
    <w:p>
      <w:r>
        <w:t>Christian Boltanski</w:t>
      </w:r>
      <w:r>
        <w:rPr>
          <w:i/>
        </w:rPr>
        <w:t>, Le Coeur</w:t>
      </w:r>
      <w:r>
        <w:t>, 2006</w:t>
      </w:r>
      <w:r>
        <w:t>, Ampoule qui clignote au rythme de l'enregistrement d'un battement de cœur</w:t>
      </w:r>
      <w:r>
        <w:t>, dimensions variables</w:t>
      </w:r>
      <w:r>
        <w:t>, Institut Mathildenhöhe Darmstadt</w:t>
      </w:r>
      <w:r>
        <w:t>, Darmstadt</w:t>
      </w:r>
      <w:r>
        <w:t>, photo : © Christian Boltanski  ADAGP,</w:t>
      </w:r>
    </w:p>
    <w:p>
      <w:r>
        <w:t>Christian Boltanski</w:t>
      </w:r>
      <w:r>
        <w:rPr>
          <w:i/>
        </w:rPr>
        <w:t>, Reserve Of Dead Swiss</w:t>
      </w:r>
      <w:r>
        <w:t>, 1990</w:t>
      </w:r>
      <w:r>
        <w:t>, 39 photographies nb, feuilles, étagères en bois, lampes</w:t>
      </w:r>
      <w:r>
        <w:t>, 280 x 330 x 40 cm</w:t>
      </w:r>
      <w:r>
        <w:t>, Musée cantonal des Beaux-Arts de Lausanne</w:t>
      </w:r>
      <w:r>
        <w:t>, Lausanne</w:t>
      </w:r>
      <w:r>
        <w:t>, photo : © Musée cantonal des Beaux-Arts de Lausanne</w:t>
      </w:r>
    </w:p>
    <w:p>
      <w:r>
        <w:t>Christian Boltanski</w:t>
      </w:r>
      <w:r>
        <w:rPr>
          <w:i/>
        </w:rPr>
        <w:t>, Réserve Canada</w:t>
      </w:r>
      <w:r>
        <w:t>, 1988</w:t>
      </w:r>
      <w:r>
        <w:t>, Vêtements en tissu, lampes</w:t>
      </w:r>
      <w:r>
        <w:t>, dimensions variables</w:t>
      </w:r>
      <w:r>
        <w:t>, Centre Pompidou</w:t>
      </w:r>
      <w:r>
        <w:t>, Paris</w:t>
      </w:r>
      <w:r>
        <w:t>, photo : © Adagp, ParisCrédit photographique : Centre Pompidou, MNAM-CCIPhilippe MigeatDist. GrandPalaisRmn</w:t>
      </w:r>
    </w:p>
    <w:p>
      <w:r>
        <w:t>Christian Boltanski</w:t>
      </w:r>
      <w:r>
        <w:rPr>
          <w:i/>
        </w:rPr>
        <w:t>, Les Registres Du Grand-Hornu</w:t>
      </w:r>
      <w:r>
        <w:t>, 1997</w:t>
      </w:r>
      <w:r>
        <w:t>, 2678 boîtes en fer blanc rouillées, Fer blanc, étiquettes, photographies noir et blanc, lampes de bureau, lampes</w:t>
      </w:r>
      <w:r>
        <w:t>, 472 x 4015 x 19 cm, chaque boîte : 35,5 x 19 x 19 cm</w:t>
      </w:r>
      <w:r>
        <w:t>, Musée des Arts Contemporains au Grand-Hornu</w:t>
      </w:r>
      <w:r>
        <w:t>, Bruxelles</w:t>
      </w:r>
      <w:r>
        <w:t>, photo : © Sabam, Bruxelles</w:t>
      </w:r>
    </w:p>
    <w:p>
      <w:r>
        <w:t>Guy Limone</w:t>
      </w:r>
      <w:r>
        <w:rPr>
          <w:i/>
        </w:rPr>
        <w:t>, 50% Des Français De Plus De 15 Ans Ignorent Toute Langue Étrangère</w:t>
      </w:r>
      <w:r>
        <w:t>, 2000</w:t>
      </w:r>
      <w:r>
        <w:t>, Environ 420 éléments (échelle 187e) en plastique peint</w:t>
      </w:r>
      <w:r>
        <w:t>, 175 cm de diamètre</w:t>
      </w:r>
      <w:r>
        <w:t>, Galerie Perrotin</w:t>
      </w:r>
      <w:r>
        <w:t>, Paris</w:t>
      </w:r>
      <w:r>
        <w:t>, photo : © Galerie Perrotin</w:t>
      </w:r>
    </w:p>
    <w:p>
      <w:r>
        <w:t>Guy Limone</w:t>
      </w:r>
      <w:r>
        <w:rPr>
          <w:i/>
        </w:rPr>
        <w:t>, 67% Des Français N’Ont Pas Franchi Le Seuil D’Un Musée Au Cours Des 12 Derniers</w:t>
      </w:r>
      <w:r>
        <w:t>, 2007</w:t>
      </w:r>
      <w:r>
        <w:t>, 1000 figurines (échelle 187e), 5 baguettes en aluminium</w:t>
      </w:r>
      <w:r>
        <w:t>, 5 x 500 x 5 cm</w:t>
      </w:r>
      <w:r>
        <w:t>, Galerie Perrotin</w:t>
      </w:r>
      <w:r>
        <w:t>, Paris</w:t>
      </w:r>
      <w:r>
        <w:t>, photo : © Galerie Perrotin</w:t>
      </w:r>
    </w:p>
    <w:p>
      <w:r>
        <w:t>Felix Gonzalez Torres</w:t>
      </w:r>
      <w:r>
        <w:rPr>
          <w:i/>
        </w:rPr>
        <w:t>, Untitled (Portrait Of Dad)</w:t>
      </w:r>
      <w:r>
        <w:t>, 1991</w:t>
      </w:r>
      <w:r>
        <w:t>, Bonbons à la menthe blanche dans des emballages transparents, en stock illimité</w:t>
      </w:r>
      <w:r>
        <w:t>, les dimensions varient selon l'installation  poids idéal 79,37 kg</w:t>
      </w:r>
      <w:r>
        <w:t>, galerie Andrea Rosen</w:t>
      </w:r>
      <w:r>
        <w:t>, New York</w:t>
      </w:r>
      <w:r>
        <w:t>, photo : © Andrea Rosen Gallery</w:t>
      </w:r>
    </w:p>
    <w:p>
      <w:r>
        <w:t>Felix Gonzalez Torres</w:t>
      </w:r>
      <w:r>
        <w:rPr>
          <w:i/>
        </w:rPr>
        <w:t>, Untitled (Death By Gun)</w:t>
      </w:r>
      <w:r>
        <w:t>, 1990</w:t>
      </w:r>
      <w:r>
        <w:t>, Papier imprimé</w:t>
      </w:r>
      <w:r>
        <w:t>, empilement : 23 cm à hauteur idéale (22,9 x 114,1 x 83,6 cm)</w:t>
      </w:r>
      <w:r>
        <w:t>, Moma</w:t>
      </w:r>
      <w:r>
        <w:t>, New York</w:t>
      </w:r>
      <w:r>
        <w:t>, photo : © The Whitney Museum of American Art</w:t>
      </w:r>
    </w:p>
    <w:p>
      <w:r>
        <w:t>Felix Gonzalez Torres</w:t>
      </w:r>
      <w:r>
        <w:rPr>
          <w:i/>
        </w:rPr>
        <w:t>, Untitled (Public Opinion)</w:t>
      </w:r>
      <w:r>
        <w:t>, 1991</w:t>
      </w:r>
      <w:r>
        <w:t>, Bonbons à la réglisse noire dans des emballages transparents, en stock illimité</w:t>
      </w:r>
      <w:r>
        <w:t>, les dimensions varient selon l'installation  poids idéal 317,51 kg</w:t>
      </w:r>
      <w:r>
        <w:t>, The Solomon R. Guggenheim Museum</w:t>
      </w:r>
      <w:r>
        <w:t>, New York</w:t>
      </w:r>
      <w:r>
        <w:t>, photo : © David Heald. Image reproduite avec l'aimable autorisation du musée Solomon R. Guggenheim</w:t>
      </w:r>
    </w:p>
    <w:p>
      <w:r>
        <w:t>Felix Gonzalez Torres</w:t>
      </w:r>
      <w:r>
        <w:rPr>
          <w:i/>
        </w:rPr>
        <w:t>, Untitled (Perfect Lovers)</w:t>
      </w:r>
      <w:r>
        <w:t>, 1987</w:t>
      </w:r>
      <w:r>
        <w:t>, Horloges murales</w:t>
      </w:r>
      <w:r>
        <w:t>, 34.29 x 34.29 x 5.08 cm</w:t>
      </w:r>
      <w:r>
        <w:t>, Musée d'art de Dallas</w:t>
      </w:r>
      <w:r>
        <w:t>, Dallas</w:t>
      </w:r>
      <w:r>
        <w:t>, photo : © The Felix Gonzalez-Torres, courtesy of The Felix Gonzalez-Torres Foundation</w:t>
      </w:r>
    </w:p>
    <w:p>
      <w:r>
        <w:t>Felix Gonzalez Torres</w:t>
      </w:r>
      <w:r>
        <w:rPr>
          <w:i/>
        </w:rPr>
        <w:t>, Untitled (Portrait Of Ross In La)</w:t>
      </w:r>
      <w:r>
        <w:t>, 1991</w:t>
      </w:r>
      <w:r>
        <w:t>, bonbons dans des emballages de différentes couleurs</w:t>
      </w:r>
      <w:r>
        <w:t>, les dimensions varient selon l'installation  poids idéal 79,37 kg</w:t>
      </w:r>
      <w:r>
        <w:t>, Art Institute of Chicago</w:t>
      </w:r>
      <w:r>
        <w:t>, Chicago</w:t>
      </w:r>
      <w:r>
        <w:t>, photo : © The Felix Gonzalez-Torres, courtesy of The Felix Gonzalez-Torres Foundation</w:t>
      </w:r>
    </w:p>
    <w:p>
      <w:r>
        <w:t>Guy Limone</w:t>
      </w:r>
      <w:r>
        <w:rPr>
          <w:i/>
        </w:rPr>
        <w:t>, 24 % Des Français Refusent De Se Classer À Droite Ou À Gauche</w:t>
      </w:r>
      <w:r>
        <w:t>, 1988</w:t>
      </w:r>
      <w:r>
        <w:t>, Peinture115 figurines de footballers peintes de couleurs vives et 11 buts installés à la perpendiculaire en un grand cerclePlastique, peinture, colle</w:t>
      </w:r>
      <w:r>
        <w:t>, diamètre: 175 cmechelle 187ètirage : 11</w:t>
      </w:r>
      <w:r>
        <w:t>, IAC</w:t>
      </w:r>
      <w:r>
        <w:t>, Villeurbanne</w:t>
      </w:r>
      <w:r>
        <w:t>, photo : © SAIF</w:t>
      </w:r>
    </w:p>
    <w:p>
      <w:r>
        <w:t>Guy Limone</w:t>
      </w:r>
      <w:r>
        <w:rPr>
          <w:i/>
        </w:rPr>
        <w:t>, On Estime Que Chaque Jour 326 Femmes Et 1097 Hommes Sont Assassinés</w:t>
      </w:r>
      <w:r>
        <w:t>, 2004</w:t>
      </w:r>
      <w:r>
        <w:t>, 1 423 figurines (échelle 187e) peintes à la main</w:t>
      </w:r>
      <w:r>
        <w:t>, 700 cm de long</w:t>
      </w:r>
      <w:r>
        <w:t>, Courtesy Galerie Perrotin</w:t>
      </w:r>
      <w:r>
        <w:t>, Paris</w:t>
      </w:r>
      <w:r>
        <w:t>, photo : © Galerie Perrotin</w:t>
      </w:r>
    </w:p>
    <w:p>
      <w:r>
        <w:t>Spencer Tunick</w:t>
      </w:r>
      <w:r>
        <w:rPr>
          <w:i/>
        </w:rPr>
        <w:t>, Sidney 3</w:t>
      </w:r>
      <w:r>
        <w:t>, 2010</w:t>
      </w:r>
      <w:r>
        <w:t>, impression pigmentée</w:t>
      </w:r>
      <w:r>
        <w:t>, 101.6 x 127 cm</w:t>
      </w:r>
      <w:r>
        <w:t>, Ferens Art Gallery</w:t>
      </w:r>
      <w:r>
        <w:t>, Amsterdam</w:t>
      </w:r>
      <w:r>
        <w:t>, photo : © Spencer Tunick</w:t>
      </w:r>
    </w:p>
    <w:p>
      <w:r>
        <w:t>Spencer Tunick</w:t>
      </w:r>
      <w:r>
        <w:rPr>
          <w:i/>
        </w:rPr>
        <w:t>, Desert Spirits 3</w:t>
      </w:r>
      <w:r>
        <w:t>, 2013</w:t>
      </w:r>
      <w:r>
        <w:t>, impression pigmentée</w:t>
      </w:r>
      <w:r>
        <w:t>, 121.92 x 152.4 cm</w:t>
      </w:r>
      <w:r>
        <w:t>, Ferens Art Gallery</w:t>
      </w:r>
      <w:r>
        <w:t>, Amsterdam</w:t>
      </w:r>
      <w:r>
        <w:t>, photo : © Spencer Tunick</w:t>
      </w:r>
    </w:p>
    <w:p>
      <w:r>
        <w:t>Spencer Tunick</w:t>
      </w:r>
      <w:r>
        <w:rPr>
          <w:i/>
        </w:rPr>
        <w:t>, Return Of The Nude</w:t>
      </w:r>
      <w:r>
        <w:t>, 2018</w:t>
      </w:r>
      <w:r>
        <w:t>, 500 participants  voiles rouges</w:t>
      </w:r>
      <w:r/>
      <w:r/>
      <w:r>
        <w:t>, Melbourne</w:t>
      </w:r>
      <w:r>
        <w:t>, photo : © Spencer Tunick</w:t>
      </w:r>
    </w:p>
    <w:p>
      <w:r>
        <w:t>Spencer Tunick</w:t>
      </w:r>
      <w:r>
        <w:rPr>
          <w:i/>
        </w:rPr>
        <w:t>, Sea Of Hull</w:t>
      </w:r>
      <w:r>
        <w:t>, 2016</w:t>
      </w:r>
      <w:r>
        <w:t>, impression pigmentée</w:t>
      </w:r>
      <w:r>
        <w:t>, 76.2 x 95.25 cm</w:t>
      </w:r>
      <w:r>
        <w:t>, Ferens Art Gallery</w:t>
      </w:r>
      <w:r>
        <w:t>, Amsterdam</w:t>
      </w:r>
      <w:r>
        <w:t>, photo : © Spencer Tunick</w:t>
      </w:r>
    </w:p>
    <w:p>
      <w:r>
        <w:t>Spencer Tunick</w:t>
      </w:r>
      <w:r>
        <w:rPr>
          <w:i/>
        </w:rPr>
        <w:t>, Switzerland, Aletsch Glacier 2 (Greenpeace)</w:t>
      </w:r>
      <w:r>
        <w:t>, 2007</w:t>
      </w:r>
      <w:r>
        <w:t>, impression pigmentée</w:t>
      </w:r>
      <w:r>
        <w:t>, 48 x 60 cm</w:t>
      </w:r>
      <w:r>
        <w:t>, Ferens Art Gallery</w:t>
      </w:r>
      <w:r>
        <w:t>, Amsterdam</w:t>
      </w:r>
      <w:r>
        <w:t>, photo : © Spencer Tunick</w:t>
      </w:r>
    </w:p>
    <w:p>
      <w:r>
        <w:t>Spencer Tunick</w:t>
      </w:r>
      <w:r>
        <w:rPr>
          <w:i/>
        </w:rPr>
        <w:t>, Dead Sea 1 (Mineral Beach)</w:t>
      </w:r>
      <w:r>
        <w:t>, 2011</w:t>
      </w:r>
      <w:r>
        <w:t>, impression pigmentée</w:t>
      </w:r>
      <w:r>
        <w:t>, 27,9 × 35,6 cm</w:t>
      </w:r>
      <w:r>
        <w:t>, The dead sea museum</w:t>
      </w:r>
      <w:r>
        <w:t>, Musée en ligne</w:t>
      </w:r>
      <w:r>
        <w:t>, photo : © Spencer Tunick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