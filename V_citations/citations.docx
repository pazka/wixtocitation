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Johannes Gees, Calc Kulturlabor, Gino Esposto</w:t>
      </w:r>
      <w:r>
        <w:rPr>
          <w:i/>
        </w:rPr>
        <w:t>, Communimage2</w:t>
      </w:r>
      <w:r>
        <w:t>, 1999</w:t>
      </w:r>
      <w:r>
        <w:t>, travail en ligne participatif, site internet, interface</w:t>
      </w:r>
      <w:r>
        <w:t>, taille d'impression : 165,8172 m2 ( 15,097 mx 10,984 m)</w:t>
      </w:r>
      <w:r>
        <w:t>, Kunstz�rich</w:t>
      </w:r>
      <w:r>
        <w:t>, Z�rich</w:t>
      </w:r>
      <w:r>
        <w:t>, photo : �</w:t>
      </w:r>
    </w:p>
    <w:p>
      <w:r>
        <w:t>Tegabrain</w:t>
      </w:r>
      <w:r>
        <w:rPr>
          <w:i/>
        </w:rPr>
        <w:t>, Kilowatt Hours</w:t>
      </w:r>
      <w:r>
        <w:t>, 2011</w:t>
      </w:r>
      <w:r>
        <w:t>, Compteur d'�nergie pirat�, logiciel personnalis�, projection au sol</w:t>
      </w:r>
      <w:r/>
      <w:r>
        <w:t>, Sydney Architecture Festival</w:t>
      </w:r>
      <w:r>
        <w:t>, Sydney</w:t>
      </w:r>
      <w:r>
        <w:t>, photo : �</w:t>
      </w:r>
    </w:p>
    <w:p>
      <w:r>
        <w:t>Tegabrain</w:t>
      </w:r>
      <w:r>
        <w:rPr>
          <w:i/>
        </w:rPr>
        <w:t>, Cold Call</w:t>
      </w:r>
      <w:r>
        <w:t>, 2023</w:t>
      </w:r>
      <w:r>
        <w:t>, Logiciel de centre d'appels personnalis�, num�ros de t�l�phone achet�s, m�thodologie de compensation et tableau de bord des donn�es</w:t>
      </w:r>
      <w:r/>
      <w:r>
        <w:t>, Festival STRP</w:t>
      </w:r>
      <w:r>
        <w:t>, Eindhoven</w:t>
      </w:r>
      <w:r>
        <w:t>, photo : �Boudewijn Bollmann</w:t>
      </w:r>
    </w:p>
    <w:p>
      <w:r>
        <w:t>Beno�T Maubrey</w:t>
      </w:r>
      <w:r>
        <w:rPr>
          <w:i/>
        </w:rPr>
        <w:t>, The Line In Audio Ballerinas</w:t>
      </w:r>
      <w:r>
        <w:t>, 1998</w:t>
      </w:r>
      <w:r>
        <w:t>, ballerines audios avec r�teaux � audio � et son pr�enregistr�es, microphones de contact</w:t>
      </w:r>
      <w:r/>
      <w:r>
        <w:t>, Op�ra De La Ville De Tokyo</w:t>
      </w:r>
      <w:r>
        <w:t>, Tokyo</w:t>
      </w:r>
      <w:r>
        <w:t>, photo : �</w:t>
      </w:r>
    </w:p>
    <w:p>
      <w:r>
        <w:t>Kuuki</w:t>
      </w:r>
      <w:r>
        <w:rPr>
          <w:i/>
        </w:rPr>
        <w:t>, Every One, Every Day</w:t>
      </w:r>
      <w:r>
        <w:t>, 2013</w:t>
      </w:r>
      <w:r>
        <w:t>, carreaux en poly�thyl�ne fournis par Visy</w:t>
      </w:r>
      <w:r/>
      <w:r>
        <w:t>, Festival Des Lumi�res Vives</w:t>
      </w:r>
      <w:r>
        <w:t>, Sydney</w:t>
      </w:r>
      <w:r>
        <w:t>, photo : �</w:t>
      </w:r>
    </w:p>
    <w:p>
      <w:r>
        <w:t>Kuuki</w:t>
      </w:r>
      <w:r>
        <w:rPr>
          <w:i/>
        </w:rPr>
        <w:t>, Southern Downs Climatic Art Competition</w:t>
      </w:r>
      <w:r>
        <w:t>, 2011</w:t>
      </w:r>
      <w:r>
        <w:t>, ?uvre sculpturale illumin�e</w:t>
      </w:r>
      <w:r>
        <w:t>, les donn�es m�t�orologiques en temps r�el du bureau de m�t�orologie stimuleront des motifs lumineux uniques et �volutifs dans l'?uvre d'art. par exemple, les lumi�res peuvent scintiller en cas de vents violents, montrer des effets de particules lorsque des chutes de neige sont pr�vues, monter ou descendre en cycle lorsque la pression barom�trique monte et descend, et � fleurir � avec les fleurs fruiti�res au printemps avec le blanc et le rouge des pommiers, des abricotiers, des p�chers et des cerisiers. pendant la journ�e, la surface r�fl�chissante du mat�riau en laiton blanc choisi pour l'?uvre d'art refl�tera la palette changeante du ciel et de l'environnement environnant au fil du temps, du matin � l'apr�s-midi et au fil des saisons.</w:t>
      </w:r>
      <w:r/>
      <w:r>
        <w:t>, Granite Belt</w:t>
      </w:r>
      <w:r>
        <w:t>, photo : �</w:t>
      </w:r>
    </w:p>
    <w:p>
      <w:r>
        <w:t>Kuuki</w:t>
      </w:r>
      <w:r>
        <w:rPr>
          <w:i/>
        </w:rPr>
        <w:t>, Flower Animals</w:t>
      </w:r>
      <w:r>
        <w:t>, 2011</w:t>
      </w:r>
      <w:r>
        <w:t>, feutrageLED</w:t>
      </w:r>
      <w:r/>
      <w:r>
        <w:t>, Lumia</w:t>
      </w:r>
      <w:r>
        <w:t>, Queensland</w:t>
      </w:r>
      <w:r>
        <w:t>, photo : �</w:t>
      </w:r>
    </w:p>
    <w:p>
      <w:r>
        <w:t>Julian Oliver</w:t>
      </w:r>
      <w:r>
        <w:rPr>
          <w:i/>
        </w:rPr>
        <w:t>, The Transparency Grenade</w:t>
      </w:r>
      <w:r>
        <w:t>, 2012-2014</w:t>
      </w:r>
      <w:r>
        <w:t>, r�sine translucide hautement r�sistante, imprim�e � partir d'un mod�le de st�r�olithographie r�alis� par le concepteur CAO Ralph Witthuhn � partir d'une r�plique de grenade � main sovi�tique F1</w:t>
      </w:r>
      <w:r/>
      <w:r>
        <w:t>, Haus Der Kulturen Der Welt</w:t>
      </w:r>
      <w:r>
        <w:t>, A Completer</w:t>
      </w:r>
      <w:r>
        <w:t>, photo : �Khuong Bismuth</w:t>
      </w:r>
    </w:p>
    <w:p>
      <w:r>
        <w:t>Art Of Failure</w:t>
      </w:r>
      <w:r>
        <w:rPr>
          <w:i/>
        </w:rPr>
        <w:t>, Internet_Encephalography</w:t>
      </w:r>
      <w:r>
        <w:t>, 2011</w:t>
      </w:r>
      <w:r>
        <w:t>, �cran LED</w:t>
      </w:r>
      <w:r>
        <w:t>, source&amp;nbsp non cit�e&amp;nbsp</w:t>
      </w:r>
      <w:r>
        <w:t>, Kunst Labor</w:t>
      </w:r>
      <w:r>
        <w:t>, A Completer</w:t>
      </w:r>
      <w:r>
        <w:t>, photo : �</w:t>
      </w:r>
    </w:p>
    <w:p>
      <w:r>
        <w:t>C�Cile Beau &amp; Nicolas Montgermont</w:t>
      </w:r>
      <w:r>
        <w:rPr>
          <w:i/>
        </w:rPr>
        <w:t>, Sillage</w:t>
      </w:r>
      <w:r>
        <w:t>, 2015</w:t>
      </w:r>
      <w:r>
        <w:t>, bois, encre de chine, dispositif sonore, vid�oprojection</w:t>
      </w:r>
      <w:r>
        <w:t>, dimension variable</w:t>
      </w:r>
      <w:r>
        <w:t>, Fondation EDF</w:t>
      </w:r>
      <w:r>
        <w:t>, Paris</w:t>
      </w:r>
      <w:r>
        <w:t>, photo : �</w:t>
      </w:r>
    </w:p>
    <w:p>
      <w:r>
        <w:t>Stanza</w:t>
      </w:r>
      <w:r>
        <w:rPr>
          <w:i/>
        </w:rPr>
        <w:t>, I Am Alive</w:t>
      </w:r>
      <w:r>
        <w:t>, 2023</w:t>
      </w:r>
      <w:r>
        <w:t>, trois projecteurs</w:t>
      </w:r>
      <w:r>
        <w:t>, dimension variable</w:t>
      </w:r>
      <w:r>
        <w:t>, Deutsches Museum Nuremberg</w:t>
      </w:r>
      <w:r>
        <w:t>, Nuremberg</w:t>
      </w:r>
      <w:r>
        <w:t>, photo : �</w:t>
      </w:r>
    </w:p>
    <w:p>
      <w:r>
        <w:t>Stanza</w:t>
      </w:r>
      <w:r>
        <w:rPr>
          <w:i/>
        </w:rPr>
        <w:t>, The Nemesis Machine: Manifestation</w:t>
      </w:r>
      <w:r>
        <w:t>, 2023</w:t>
      </w:r>
      <w:r>
        <w:t>, circuits imprim�s</w:t>
      </w:r>
      <w:r>
        <w:t>, superficie 110 m�tres carr�s</w:t>
      </w:r>
      <w:r>
        <w:t>, Heinz Nixdorf Museum</w:t>
      </w:r>
      <w:r>
        <w:t>, Nixdorf</w:t>
      </w:r>
      <w:r>
        <w:t>, photo : �</w:t>
      </w:r>
    </w:p>
    <w:p>
      <w:r>
        <w:t>Stanza</w:t>
      </w:r>
      <w:r>
        <w:rPr>
          <w:i/>
        </w:rPr>
        <w:t>, The Central City</w:t>
      </w:r>
      <w:r>
        <w:t>, 1996</w:t>
      </w:r>
      <w:r>
        <w:t>, 15 �crans tactiles int�gr�s dans des tours fabriqu�es sur mesure</w:t>
      </w:r>
      <w:r/>
      <w:r>
        <w:t>, Fondation Telefonica</w:t>
      </w:r>
      <w:r>
        <w:t>, Madrid</w:t>
      </w:r>
      <w:r>
        <w:t>, photo : �</w:t>
      </w:r>
    </w:p>
    <w:p>
      <w:r>
        <w:t>Stanza</w:t>
      </w:r>
      <w:r>
        <w:rPr>
          <w:i/>
        </w:rPr>
        <w:t>, Gods Logic System</w:t>
      </w:r>
      <w:r>
        <w:t>, 2004</w:t>
      </w:r>
      <w:r/>
      <w:r/>
      <w:r>
        <w:t>, Test Portal</w:t>
      </w:r>
      <w:r>
        <w:t>, Amsterdam</w:t>
      </w:r>
      <w:r>
        <w:t>, photo : �</w:t>
      </w:r>
    </w:p>
    <w:p>
      <w:r>
        <w:t>Stanza</w:t>
      </w:r>
      <w:r>
        <w:rPr>
          <w:i/>
        </w:rPr>
        <w:t>, The Reader</w:t>
      </w:r>
      <w:r>
        <w:t>, 2015</w:t>
      </w:r>
      <w:r>
        <w:t>, 100 �crans matriciels � LED et de cartes PCB con�ues et fabriqu�es sur mesure, de c�bles sur mesure, d'un corps en plexiglas fabriqu� et mod�lis� sur mesure, d'un bo�tier de base et d'une plaque m�tallique d�coup�e au laser, de cartes PCB Arduino, de prises de courant et d'un bo�tier d'alimentation personnalis�</w:t>
      </w:r>
      <w:r>
        <w:t>, 225cm par 84cm par 80 cm poids 40 kg</w:t>
      </w:r>
      <w:r>
        <w:t>, Milton Keynes Central Library</w:t>
      </w:r>
      <w:r>
        <w:t>, Milton Keynes</w:t>
      </w:r>
      <w:r>
        <w:t>, photo : �</w:t>
      </w:r>
    </w:p>
    <w:p>
      <w:r>
        <w:t>Lise Autogena Et Joshua Portway</w:t>
      </w:r>
      <w:r>
        <w:rPr>
          <w:i/>
        </w:rPr>
        <w:t>, Black Shoals: Dark Matter</w:t>
      </w:r>
      <w:r>
        <w:t>, 2015</w:t>
      </w:r>
      <w:r/>
      <w:r/>
      <w:r>
        <w:t>, Artscience Museum Singapore</w:t>
      </w:r>
      <w:r>
        <w:t>, Singapore</w:t>
      </w:r>
      <w:r>
        <w:t>, photo : �</w:t>
      </w:r>
    </w:p>
    <w:p>
      <w:r>
        <w:t>Eva &amp; Franco Mattes</w:t>
      </w:r>
      <w:r>
        <w:rPr>
          <w:i/>
        </w:rPr>
        <w:t>, My Little Big Data</w:t>
      </w:r>
      <w:r>
        <w:t>, 2019</w:t>
      </w:r>
      <w:r>
        <w:t>, dalles de moquette de bureau de 12 nuances de gris diff�rentes, vid�oprojection</w:t>
      </w:r>
      <w:r/>
      <w:r>
        <w:t>, Gamec</w:t>
      </w:r>
      <w:r>
        <w:t>, Bergame</w:t>
      </w:r>
      <w:r>
        <w:t>, photo : �</w:t>
      </w:r>
    </w:p>
    <w:p>
      <w:r>
        <w:t>Ingo G�Nther</w:t>
      </w:r>
      <w:r>
        <w:rPr>
          <w:i/>
        </w:rPr>
        <w:t>, World Processor</w:t>
      </w:r>
      <w:r>
        <w:t>, 1989 -2013</w:t>
      </w:r>
      <w:r>
        <w:t>, 100 globes</w:t>
      </w:r>
      <w:r>
        <w:t>, l'�chelle 1:40 million</w:t>
      </w:r>
      <w:r>
        <w:t>, Big Bang Data</w:t>
      </w:r>
      <w:r>
        <w:t>, Barcelone</w:t>
      </w:r>
      <w:r>
        <w:t>, photo : �</w:t>
      </w:r>
    </w:p>
    <w:p>
      <w:r>
        <w:t>Lisa Jevbratt</w:t>
      </w:r>
      <w:r>
        <w:rPr>
          <w:i/>
        </w:rPr>
        <w:t>, 01:01</w:t>
      </w:r>
      <w:r>
        <w:t>, 1999-2002</w:t>
      </w:r>
      <w:r/>
      <w:r/>
      <w:r>
        <w:t>, Banff Centre For The Arts&amp;Nbsp</w:t>
      </w:r>
      <w:r>
        <w:t>, Banff</w:t>
      </w:r>
      <w:r>
        <w:t>, photo : �</w:t>
      </w:r>
    </w:p>
    <w:p>
      <w:r>
        <w:t>Paolo Cirio And Alessandro Ludovico</w:t>
      </w:r>
      <w:r>
        <w:rPr>
          <w:i/>
        </w:rPr>
        <w:t>, Face To Facebook</w:t>
      </w:r>
      <w:r>
        <w:t>, 2011</w:t>
      </w:r>
      <w:r/>
      <w:r>
        <w:t>, dimenions variables</w:t>
      </w:r>
      <w:r>
        <w:t>, Alh�ndiga</w:t>
      </w:r>
      <w:r>
        <w:t>, Bilbao</w:t>
      </w:r>
      <w:r>
        <w:t>, photo : �</w:t>
      </w:r>
    </w:p>
    <w:p>
      <w:r>
        <w:t>Tekja</w:t>
      </w:r>
      <w:r>
        <w:rPr>
          <w:i/>
        </w:rPr>
        <w:t>, Awake</w:t>
      </w:r>
      <w:r>
        <w:t>, 2019</w:t>
      </w:r>
      <w:r>
        <w:t>, live data installation</w:t>
      </w:r>
      <w:r/>
      <w:r>
        <w:t>, Somerset House</w:t>
      </w:r>
      <w:r>
        <w:t>, Londres</w:t>
      </w:r>
      <w:r>
        <w:t>, photo : �</w:t>
      </w:r>
    </w:p>
    <w:p>
      <w:r>
        <w:t>Tekja</w:t>
      </w:r>
      <w:r>
        <w:rPr>
          <w:i/>
        </w:rPr>
        <w:t>, London Data Streams</w:t>
      </w:r>
      <w:r>
        <w:t>, 2016</w:t>
      </w:r>
      <w:r>
        <w:t>, vid�o projection</w:t>
      </w:r>
      <w:r>
        <w:t>, dimenions variables</w:t>
      </w:r>
      <w:r>
        <w:t>, Big Bang Data</w:t>
      </w:r>
      <w:r>
        <w:t>, Barcelone</w:t>
      </w:r>
      <w:r>
        <w:t>, photo : �</w:t>
      </w:r>
    </w:p>
    <w:p>
      <w:r>
        <w:t>John B Carpenter</w:t>
      </w:r>
      <w:r>
        <w:rPr>
          <w:i/>
        </w:rPr>
        <w:t>, Flux</w:t>
      </w:r>
      <w:r>
        <w:t>, 2017</w:t>
      </w:r>
      <w:r>
        <w:t>, projection num�rique interactive sur un mur</w:t>
      </w:r>
      <w:r>
        <w:t>, 5,25 x 3,5 m</w:t>
      </w:r>
      <w:r>
        <w:t>, Inhorgenta Munich</w:t>
      </w:r>
      <w:r>
        <w:t>, A Completer</w:t>
      </w:r>
      <w:r>
        <w:t>, photo : �yves peitzner</w:t>
      </w:r>
    </w:p>
    <w:p>
      <w:r>
        <w:t>Art Is Open Source</w:t>
      </w:r>
      <w:r>
        <w:rPr>
          <w:i/>
        </w:rPr>
        <w:t>, Di Protoni E Dati</w:t>
      </w:r>
      <w:r>
        <w:t>, 2021</w:t>
      </w:r>
      <w:r>
        <w:t>, projection</w:t>
      </w:r>
      <w:r/>
      <w:r/>
      <w:r>
        <w:t>, Ev�nement En Ligne</w:t>
      </w:r>
      <w:r>
        <w:t>, photo : �</w:t>
      </w:r>
    </w:p>
    <w:p>
      <w:r>
        <w:t>Art Is Open Source</w:t>
      </w:r>
      <w:r>
        <w:rPr>
          <w:i/>
        </w:rPr>
        <w:t>, La Cura</w:t>
      </w:r>
      <w:r>
        <w:t>, 2012</w:t>
      </w:r>
      <w:r/>
      <w:r/>
      <w:r/>
      <w:r>
        <w:t>, A Completer</w:t>
      </w:r>
      <w:r>
        <w:t>, photo : �</w:t>
      </w:r>
    </w:p>
    <w:p>
      <w:r>
        <w:t>Art Is Open Source</w:t>
      </w:r>
      <w:r>
        <w:rPr>
          <w:i/>
        </w:rPr>
        <w:t>, Human Ecosystems</w:t>
      </w:r>
      <w:r>
        <w:t>, Rome</w:t>
      </w:r>
      <w:r/>
      <w:r/>
      <w:r>
        <w:t>, MAAXI</w:t>
      </w:r>
      <w:r>
        <w:t>, A Completer</w:t>
      </w:r>
      <w:r>
        <w:t>, photo : �</w:t>
      </w:r>
    </w:p>
    <w:p>
      <w:r>
        <w:t>Art Is Open Source</w:t>
      </w:r>
      <w:r>
        <w:rPr>
          <w:i/>
        </w:rPr>
        <w:t>, Persona Non Data</w:t>
      </w:r>
      <w:r>
        <w:t>, 2016</w:t>
      </w:r>
      <w:r/>
      <w:r/>
      <w:r>
        <w:t>, Big Bang Data</w:t>
      </w:r>
      <w:r>
        <w:t>, Barcelone</w:t>
      </w:r>
      <w:r>
        <w:t>, photo : �</w:t>
      </w:r>
    </w:p>
    <w:p>
      <w:r>
        <w:t>Drift</w:t>
      </w:r>
      <w:r>
        <w:rPr>
          <w:i/>
        </w:rPr>
        <w:t>, Flylight</w:t>
      </w:r>
      <w:r>
        <w:t>, 2007</w:t>
      </w:r>
      <w:r>
        <w:t>, verre borosilicat�, aluminium, c�bles, lampes LED, �lectronique</w:t>
      </w:r>
      <w:r>
        <w:t>, 300 mm x � 40 mm</w:t>
      </w:r>
      <w:r>
        <w:t>, Salone Del Mobile</w:t>
      </w:r>
      <w:r>
        <w:t>, Milan</w:t>
      </w:r>
      <w:r>
        <w:t>, photo : �Ronald Smits</w:t>
      </w:r>
    </w:p>
    <w:p>
      <w:r>
        <w:t>Winnie Soon</w:t>
      </w:r>
      <w:r>
        <w:rPr>
          <w:i/>
        </w:rPr>
        <w:t>, Unerasable Characters Ii</w:t>
      </w:r>
      <w:r>
        <w:t>, 2022</w:t>
      </w:r>
      <w:r/>
      <w:r/>
      <w:r>
        <w:t>, Ars Electronica</w:t>
      </w:r>
      <w:r>
        <w:t>, Linz</w:t>
      </w:r>
      <w:r>
        <w:t>, photo : �</w:t>
      </w:r>
    </w:p>
    <w:p>
      <w:r>
        <w:t>Christina Balch</w:t>
      </w:r>
      <w:r>
        <w:rPr>
          <w:i/>
        </w:rPr>
        <w:t>, Extensions</w:t>
      </w:r>
      <w:r>
        <w:t>, 2019</w:t>
      </w:r>
      <w:r>
        <w:t>, impression 3D de battements de c?ur pr�enregistr�s par Arduino Appareils mobiles Support d'armes � feu trouv� avec des pieds de cerf</w:t>
      </w:r>
      <w:r/>
      <w:r/>
      <w:r/>
      <w:r>
        <w:t>, photo : �</w:t>
      </w:r>
    </w:p>
    <w:p>
      <w:r>
        <w:t>Christina Balch</w:t>
      </w:r>
      <w:r>
        <w:rPr>
          <w:i/>
        </w:rPr>
        <w:t>, Mama Data</w:t>
      </w:r>
      <w:r>
        <w:t>, 2023</w:t>
      </w:r>
      <w:r>
        <w:t>, mat�riaux mixtes</w:t>
      </w:r>
      <w:r/>
      <w:r>
        <w:t>, Anchor House Of Artists A Northampton</w:t>
      </w:r>
      <w:r>
        <w:t>, Northampton</w:t>
      </w:r>
      <w:r>
        <w:t>, photo : �</w:t>
      </w:r>
    </w:p>
    <w:p>
      <w:r>
        <w:t>Christina Balch</w:t>
      </w:r>
      <w:r>
        <w:rPr>
          <w:i/>
        </w:rPr>
        <w:t>, On Being Seen</w:t>
      </w:r>
      <w:r>
        <w:t>, 2021</w:t>
      </w:r>
      <w:r/>
      <w:r/>
      <w:r>
        <w:t>, Installation Space</w:t>
      </w:r>
      <w:r>
        <w:t>, North Adams</w:t>
      </w:r>
      <w:r>
        <w:t>, photo : �Jon Verney</w:t>
      </w:r>
    </w:p>
    <w:p>
      <w:r>
        <w:t>Aaron Koblin Janet Echelman</w:t>
      </w:r>
      <w:r>
        <w:rPr>
          <w:i/>
        </w:rPr>
        <w:t>, Unnumbered Sparks</w:t>
      </w:r>
      <w:r>
        <w:t>, 2014</w:t>
      </w:r>
      <w:r>
        <w:t>, nylon torsad�, polyester tress�, fibre Honeywell Spectra et �clairage interactif et color�</w:t>
      </w:r>
      <w:r>
        <w:t>, dimensions du filet : 300 pi de longueur x 110 pi de largeur x 40 pi de profondeur</w:t>
        <w:br/>
        <w:t>dimensions d'installation : 745 pi de longueur x 475 pi de largeur x 175 pi de hauteur</w:t>
      </w:r>
      <w:r>
        <w:t>, Convention Center</w:t>
      </w:r>
      <w:r>
        <w:t>, Vancouver</w:t>
      </w:r>
      <w:r>
        <w:t>, photo : �</w:t>
      </w:r>
    </w:p>
    <w:p>
      <w:r>
        <w:t>Yiyun Kang</w:t>
      </w:r>
      <w:r>
        <w:rPr>
          <w:i/>
        </w:rPr>
        <w:t>, Passage Of Water</w:t>
      </w:r>
      <w:r>
        <w:t>, 2023</w:t>
      </w:r>
      <w:r>
        <w:t>, projection mapping in situ, projection, syst�me audio, �clairages LED</w:t>
      </w:r>
      <w:r>
        <w:t>, projection mapping in situ 7'00"</w:t>
      </w:r>
      <w:r>
        <w:t>, Art On The Mar</w:t>
      </w:r>
      <w:r>
        <w:t>, Chicago</w:t>
      </w:r>
      <w:r>
        <w:t>, photo : �</w:t>
      </w:r>
    </w:p>
    <w:p>
      <w:r>
        <w:t>Joan Giner</w:t>
      </w:r>
      <w:r>
        <w:rPr>
          <w:i/>
        </w:rPr>
        <w:t>, Data Cityscape</w:t>
      </w:r>
      <w:r>
        <w:t>, 2022</w:t>
      </w:r>
      <w:r>
        <w:t>, bois, m�tal, LED, donn�es en temps r�el</w:t>
      </w:r>
      <w:r/>
      <w:r>
        <w:t>, EXPERIMENTA, La Biennale</w:t>
      </w:r>
      <w:r>
        <w:t>, Grenoble</w:t>
      </w:r>
      <w:r>
        <w:t>, photo : � Leslie Rosenzweig</w:t>
      </w:r>
    </w:p>
    <w:p>
      <w:r>
        <w:t>Jiabao Li</w:t>
      </w:r>
      <w:r>
        <w:rPr>
          <w:i/>
        </w:rPr>
        <w:t>, Glacier?S Lament</w:t>
      </w:r>
      <w:r>
        <w:t>, 2020</w:t>
      </w:r>
      <w:r/>
      <w:r/>
      <w:r>
        <w:t>, Ars Electronica</w:t>
      </w:r>
      <w:r>
        <w:t>, Linz</w:t>
      </w:r>
      <w:r>
        <w:t>, photo : �</w:t>
      </w:r>
    </w:p>
    <w:p>
      <w:r>
        <w:t>Laura Splan</w:t>
      </w:r>
      <w:r>
        <w:rPr>
          <w:i/>
        </w:rPr>
        <w:t>, Manifest</w:t>
      </w:r>
      <w:r>
        <w:t>, 2015</w:t>
      </w:r>
      <w:r>
        <w:t>, polyamide nylon fritt� au laser</w:t>
      </w:r>
      <w:r>
        <w:t>, 20,32 h � 12,07 l � 12,07 p cm chacun</w:t>
      </w:r>
      <w:r>
        <w:t>, Acre Projects</w:t>
      </w:r>
      <w:r>
        <w:t>, Chicago</w:t>
      </w:r>
      <w:r>
        <w:t>, photo : �</w:t>
      </w:r>
    </w:p>
    <w:p>
      <w:r>
        <w:t>Laura Splan</w:t>
      </w:r>
      <w:r>
        <w:rPr>
          <w:i/>
        </w:rPr>
        <w:t>, Syndemic Sublime</w:t>
      </w:r>
      <w:r>
        <w:t>, 2021-2022</w:t>
      </w:r>
      <w:r>
        <w:t>, animations g�n�r�es par ordinateur pilot�es par donn�es, programmation Python suppl�mentaire par Noya Kohavi, projections monocanal,</w:t>
        <w:br/>
        <w:t>vid�o 4k sans son</w:t>
      </w:r>
      <w:r>
        <w:t>, 3 minutes chacune (boucles)</w:t>
      </w:r>
      <w:r>
        <w:t>, MACBA - Couvent Des �nges</w:t>
      </w:r>
      <w:r>
        <w:t>, Barcelone</w:t>
      </w:r>
      <w:r>
        <w:t>, photo : �</w:t>
      </w:r>
    </w:p>
    <w:p>
      <w:r>
        <w:t>Mariano Sard�N</w:t>
      </w:r>
      <w:r>
        <w:rPr>
          <w:i/>
        </w:rPr>
        <w:t>, Hidden Traces</w:t>
      </w:r>
      <w:r>
        <w:t>, 2008</w:t>
      </w:r>
      <w:r>
        <w:t>, visualisation des donn�es d'activit� informatique dans les espaces sociaux, projection en temps r�el</w:t>
      </w:r>
      <w:r>
        <w:t>, dimensions variables.</w:t>
      </w:r>
      <w:r>
        <w:t>, Gebert Contemporary Art Gallery</w:t>
      </w:r>
      <w:r>
        <w:t>, Santa Fe</w:t>
      </w:r>
      <w:r>
        <w:t>, photo : �</w:t>
      </w:r>
    </w:p>
    <w:p>
      <w:r>
        <w:t>Mariano Sard�N</w:t>
      </w:r>
      <w:r>
        <w:rPr>
          <w:i/>
        </w:rPr>
        <w:t>, Writing Room</w:t>
      </w:r>
      <w:r>
        <w:t>, 2011</w:t>
      </w:r>
      <w:r>
        <w:t>, quatre machines � �crire, des projecteurs, un syst�me audio quadriphonique, des ordinateurs, des circuits �lectroniques, des capteurs et des microphones</w:t>
      </w:r>
      <w:r/>
      <w:r>
        <w:t>, Fondation Telef�nica</w:t>
      </w:r>
      <w:r>
        <w:t>, Buenos Aires</w:t>
      </w:r>
      <w:r>
        <w:t>, photo : �</w:t>
      </w:r>
    </w:p>
    <w:p>
      <w:r>
        <w:t>Mariano Sard�Nmariano Sigman</w:t>
      </w:r>
      <w:r>
        <w:rPr>
          <w:i/>
        </w:rPr>
        <w:t>, The Wall Of Gazes</w:t>
      </w:r>
      <w:r>
        <w:t>, 2012</w:t>
      </w:r>
      <w:r>
        <w:t>, projection � grande �chelle, vid�o en r�solution HD transparente</w:t>
      </w:r>
      <w:r>
        <w:t>, 45 minutes. env4k resolution seamless video</w:t>
      </w:r>
      <w:r>
        <w:t>, Mus�e De l'Universit� Nationale De Tres De Febrero</w:t>
      </w:r>
      <w:r>
        <w:t>, Buenos Aires</w:t>
      </w:r>
      <w:r>
        <w:t>, photo : �</w:t>
      </w:r>
    </w:p>
    <w:p>
      <w:r>
        <w:t>Erich Berger</w:t>
      </w:r>
      <w:r>
        <w:rPr>
          <w:i/>
        </w:rPr>
        <w:t>, Spectral Landscapes</w:t>
      </w:r>
      <w:r>
        <w:t>, 2020</w:t>
      </w:r>
      <w:r>
        <w:t>, installation audiovisuelle</w:t>
      </w:r>
      <w:r/>
      <w:r>
        <w:t>, Arts Santa M�nica</w:t>
      </w:r>
      <w:r>
        <w:t>, Barcelone</w:t>
      </w:r>
      <w:r>
        <w:t>, photo : � Katja</w:t>
      </w:r>
    </w:p>
    <w:p>
      <w:r>
        <w:t>Marcela Antip�N Olate</w:t>
      </w:r>
      <w:r>
        <w:rPr>
          <w:i/>
        </w:rPr>
        <w:t>, Visualize The Illkun</w:t>
      </w:r>
      <w:r>
        <w:t>, 2014</w:t>
      </w:r>
      <w:r>
        <w:t>, installation interactive sur �cran</w:t>
      </w:r>
      <w:r>
        <w:t>, 30 x 24 x 165 cm</w:t>
      </w:r>
      <w:r>
        <w:t>, MACBA - Couvent Des �nges</w:t>
      </w:r>
      <w:r>
        <w:t>, Barcelone</w:t>
      </w:r>
      <w:r>
        <w:t>, photo : �</w:t>
      </w:r>
    </w:p>
    <w:p>
      <w:r>
        <w:t>Xuanyang Huang</w:t>
      </w:r>
      <w:r>
        <w:rPr>
          <w:i/>
        </w:rPr>
        <w:t>, Imaginary Sunset</w:t>
      </w:r>
      <w:r>
        <w:t>, 2021</w:t>
      </w:r>
      <w:r>
        <w:t>, Installation vid�o g�n�rative IA</w:t>
      </w:r>
      <w:r>
        <w:t>, dimensions variable</w:t>
      </w:r>
      <w:r>
        <w:t>, Arts Santa M�nica</w:t>
      </w:r>
      <w:r>
        <w:t>, Barcelone</w:t>
      </w:r>
      <w:r>
        <w:t>, photo : �</w:t>
      </w:r>
    </w:p>
    <w:p>
      <w:r>
        <w:t>Mark Hansen And Ben Rubin</w:t>
      </w:r>
      <w:r>
        <w:rPr>
          <w:i/>
        </w:rPr>
        <w:t>, Listening Post</w:t>
      </w:r>
      <w:r>
        <w:t>, 2001</w:t>
      </w:r>
      <w:r>
        <w:t>, tubes fluorescents sous vide, audio 8 canaux, logiciel, �lectronique</w:t>
      </w:r>
      <w:r>
        <w:t>, dimensions variable</w:t>
      </w:r>
      <w:r>
        <w:t>, Bam Next Wave Festival</w:t>
      </w:r>
      <w:r>
        <w:t>, New York</w:t>
      </w:r>
      <w:r>
        <w:t>, photo : �</w:t>
      </w:r>
    </w:p>
    <w:p>
      <w:r>
        <w:t>Elektro Moon Vision</w:t>
      </w:r>
      <w:r>
        <w:rPr>
          <w:i/>
        </w:rPr>
        <w:t>, Moonaris</w:t>
      </w:r>
      <w:r>
        <w:t>, 2023</w:t>
      </w:r>
      <w:r>
        <w:t>, installation audiovisuelle � cinq canaux</w:t>
      </w:r>
      <w:r/>
      <w:r>
        <w:t>, Athens Digital Arts Festival (Adaf)</w:t>
      </w:r>
      <w:r>
        <w:t>, Ath�nes</w:t>
      </w:r>
      <w:r>
        <w:t>, photo : �</w:t>
      </w:r>
    </w:p>
    <w:p>
      <w:r>
        <w:t>Yiannis Kranidiotis</w:t>
      </w:r>
      <w:r>
        <w:rPr>
          <w:i/>
        </w:rPr>
        <w:t>, Black Hole</w:t>
      </w:r>
      <w:r>
        <w:t>, 2019</w:t>
      </w:r>
      <w:r>
        <w:t>, sculpture lumineuse et sonore bas�e sur des donn�es feuilles de plastique, diodes �lectroluminescentes, haut-parleur, donn�es sur les ondes gravitationnelles, logiciel personnalis�</w:t>
      </w:r>
      <w:r/>
      <w:r>
        <w:t>, Kopernika 15</w:t>
      </w:r>
      <w:r>
        <w:t>, Cracovie</w:t>
      </w:r>
      <w:r>
        <w:t>, photo : �Mirena Sapouna</w:t>
      </w:r>
    </w:p>
    <w:p>
      <w:r>
        <w:t>Apnoa</w:t>
      </w:r>
      <w:r>
        <w:rPr>
          <w:i/>
        </w:rPr>
        <w:t>, [New] Bias</w:t>
      </w:r>
      <w:r>
        <w:t>, 2013</w:t>
      </w:r>
      <w:r>
        <w:t>, installation audiovisuelletubes fluorescents</w:t>
      </w:r>
      <w:r/>
      <w:r>
        <w:t>, Patchlab Festival</w:t>
      </w:r>
      <w:r>
        <w:t>, Cracovie</w:t>
      </w:r>
      <w:r>
        <w:t>, photo : �</w:t>
      </w:r>
    </w:p>
    <w:p>
      <w:r>
        <w:t>Pawel Janicki</w:t>
      </w:r>
      <w:r>
        <w:rPr>
          <w:i/>
        </w:rPr>
        <w:t>, Silver Moon, Blue Planet, Blue Note</w:t>
      </w:r>
      <w:r>
        <w:t>, 2014</w:t>
      </w:r>
      <w:r>
        <w:t>, performance installation sonore</w:t>
      </w:r>
      <w:r/>
      <w:r>
        <w:t>, Kunsthal Aarhus</w:t>
      </w:r>
      <w:r>
        <w:t>, Aarhus</w:t>
      </w:r>
      <w:r>
        <w:t>, photo : �</w:t>
      </w:r>
    </w:p>
    <w:p>
      <w:r>
        <w:t>Joseph Delappe</w:t>
      </w:r>
      <w:r>
        <w:rPr>
          <w:i/>
        </w:rPr>
        <w:t>, Elegy: Gta Usa Gun Homicides</w:t>
      </w:r>
      <w:r>
        <w:t>, 2018</w:t>
      </w:r>
      <w:r>
        <w:t>, performance film�e</w:t>
      </w:r>
      <w:r>
        <w:t>, 4:10 min</w:t>
      </w:r>
      <w:r>
        <w:t>, DAC Online Exhibition 2018: The Urgency Of Reality In A Hyper-Connected World</w:t>
      </w:r>
      <w:r>
        <w:t>, Https:Urgency-Reality.Siggraph.Org</w:t>
      </w:r>
      <w:r>
        <w:t>, photo : �</w:t>
      </w:r>
    </w:p>
    <w:p>
      <w:r>
        <w:t>Alessia Sanna</w:t>
      </w:r>
      <w:r>
        <w:rPr>
          <w:i/>
        </w:rPr>
        <w:t>, Leave Space</w:t>
      </w:r>
      <w:r>
        <w:t>, 2024</w:t>
      </w:r>
      <w:r>
        <w:t>, 34769 cubes en r�sinemapping vid�oenceintes</w:t>
      </w:r>
      <w:r>
        <w:t>, 200 x 200 cm</w:t>
      </w:r>
      <w:r>
        <w:t>, Le Pavillon</w:t>
      </w:r>
      <w:r>
        <w:t>, Namur</w:t>
      </w:r>
      <w:r>
        <w:t>, photo : � Alessia Sanna</w:t>
      </w:r>
    </w:p>
    <w:p>
      <w:r>
        <w:t>Alessia Sanna</w:t>
      </w:r>
      <w:r>
        <w:rPr>
          <w:i/>
        </w:rPr>
        <w:t>, Screen City Seine Saint Denis</w:t>
      </w:r>
      <w:r>
        <w:t>, 2024</w:t>
      </w:r>
      <w:r/>
      <w:r/>
      <w:r>
        <w:t>, Le 6B</w:t>
      </w:r>
      <w:r>
        <w:t>, Paris</w:t>
      </w:r>
      <w:r>
        <w:t>, photo : � Alessia Sanna</w:t>
      </w:r>
    </w:p>
    <w:p>
      <w:r>
        <w:t>Florian Bachmann, Marcus Pericin</w:t>
      </w:r>
      <w:r>
        <w:rPr>
          <w:i/>
        </w:rPr>
        <w:t>, Light And Data Ii</w:t>
      </w:r>
      <w:r>
        <w:t>, 2018</w:t>
      </w:r>
      <w:r>
        <w:t>, projecteurfilshaut-parleurs</w:t>
      </w:r>
      <w:r>
        <w:t>, 6 minutes</w:t>
      </w:r>
      <w:r>
        <w:t>, Laboratoire F�d�ral D'essai Des Mat�riaux Et De Recherche</w:t>
      </w:r>
      <w:r>
        <w:t>, D�bendorf</w:t>
      </w:r>
      <w:r>
        <w:t>, photo : � ZHdK</w:t>
      </w:r>
    </w:p>
    <w:p>
      <w:r>
        <w:t>Ouchhh</w:t>
      </w:r>
      <w:r>
        <w:rPr>
          <w:i/>
        </w:rPr>
        <w:t>, Connect</w:t>
      </w:r>
      <w:r>
        <w:t>, 2016</w:t>
      </w:r>
      <w:r>
        <w:t>, LED</w:t>
      </w:r>
      <w:r>
        <w:t>, 77 000 m�</w:t>
      </w:r>
      <w:r>
        <w:t>, ICC Tower</w:t>
      </w:r>
      <w:r>
        <w:t>, Hong Kong</w:t>
      </w:r>
      <w:r>
        <w:t>, photo : � Ouchhh</w:t>
      </w:r>
    </w:p>
    <w:p>
      <w:r>
        <w:t>Ouchhh</w:t>
      </w:r>
      <w:r>
        <w:rPr>
          <w:i/>
        </w:rPr>
        <w:t>, Iota</w:t>
      </w:r>
      <w:r>
        <w:t>, 2017</w:t>
      </w:r>
      <w:r/>
      <w:r/>
      <w:r/>
      <w:r>
        <w:t>, Istanbul</w:t>
      </w:r>
      <w:r>
        <w:t>, photo : � Ouchhh</w:t>
      </w:r>
    </w:p>
    <w:p>
      <w:r>
        <w:t>Ouchhh</w:t>
      </w:r>
      <w:r>
        <w:rPr>
          <w:i/>
        </w:rPr>
        <w:t>, Atlas Ocean Data</w:t>
      </w:r>
      <w:r>
        <w:t>, 2020</w:t>
      </w:r>
      <w:r>
        <w:t>, espace "Le Cube", installation son et lumi�re</w:t>
      </w:r>
      <w:r>
        <w:t>, 220 m�</w:t>
      </w:r>
      <w:r>
        <w:t>, Bassins Des Lumi�res</w:t>
      </w:r>
      <w:r>
        <w:t>, Bordeaux</w:t>
      </w:r>
      <w:r>
        <w:t>, photo : � Ouchhh</w:t>
      </w:r>
    </w:p>
    <w:p>
      <w:r>
        <w:t>Ouchhh</w:t>
      </w:r>
      <w:r>
        <w:rPr>
          <w:i/>
        </w:rPr>
        <w:t>, Datagate</w:t>
      </w:r>
      <w:r>
        <w:t>, 2018</w:t>
      </w:r>
      <w:r>
        <w:t>, sculpture LED 360</w:t>
      </w:r>
      <w:r>
        <w:t>, 12 m�tres</w:t>
      </w:r>
      <w:r>
        <w:t>, Espace Public</w:t>
      </w:r>
      <w:r>
        <w:t>, Nanjing</w:t>
      </w:r>
      <w:r>
        <w:t>, photo : � Ouchhh</w:t>
      </w:r>
    </w:p>
    <w:p>
      <w:r>
        <w:t>Rafael Lozano-Hemmer</w:t>
      </w:r>
      <w:r>
        <w:rPr>
          <w:i/>
        </w:rPr>
        <w:t>, Reporters With Borders, Shadow Box 6</w:t>
      </w:r>
      <w:r>
        <w:t>, 2008</w:t>
      </w:r>
      <w:r>
        <w:t>, projection, syst�me de suivi informatis�</w:t>
      </w:r>
      <w:r>
        <w:t>, 10 x 10 x 6 m</w:t>
      </w:r>
      <w:r>
        <w:t>, Haunch Of Venison</w:t>
      </w:r>
      <w:r>
        <w:t>, Londres</w:t>
      </w:r>
      <w:r>
        <w:t>, photo : � Joy Ding</w:t>
      </w:r>
    </w:p>
    <w:p>
      <w:r>
        <w:t>Rafael Lozano-Hemmer</w:t>
      </w:r>
      <w:r>
        <w:rPr>
          <w:i/>
        </w:rPr>
        <w:t>, Pulse Topology</w:t>
      </w:r>
      <w:r>
        <w:t>, 2021</w:t>
      </w:r>
      <w:r>
        <w:t>, 3000 Ampoulesordinnateur</w:t>
      </w:r>
      <w:r>
        <w:t>, 1500 x 304 m</w:t>
      </w:r>
      <w:r>
        <w:t>, Pace Gallery</w:t>
      </w:r>
      <w:r>
        <w:t>, Ontario</w:t>
      </w:r>
      <w:r>
        <w:t>, photo : � Antimodular Research</w:t>
      </w:r>
    </w:p>
    <w:p>
      <w:r>
        <w:t>Simon Weckert</w:t>
      </w:r>
      <w:r>
        <w:rPr>
          <w:i/>
        </w:rPr>
        <w:t>, The Republic Of Null Island</w:t>
      </w:r>
      <w:r>
        <w:t>, 2024</w:t>
      </w:r>
      <w:r>
        <w:t>, Vid�o projection</w:t>
      </w:r>
      <w:r/>
      <w:r>
        <w:t>, Aksioma ? Institute For Contemporary Art</w:t>
      </w:r>
      <w:r>
        <w:t>, Ljubljana</w:t>
      </w:r>
      <w:r>
        <w:t>, photo : � Photo: Domen Pal  AksiomaCC-BY-NC-SA 4.0</w:t>
      </w:r>
    </w:p>
    <w:p>
      <w:r>
        <w:t>Joana Moll</w:t>
      </w:r>
      <w:r>
        <w:rPr>
          <w:i/>
        </w:rPr>
        <w:t>, _Sound Collage In A Dark Room</w:t>
      </w:r>
      <w:r>
        <w:t>, 2009</w:t>
      </w:r>
      <w:r>
        <w:t>, Installation vid�o</w:t>
      </w:r>
      <w:r>
        <w:t>, 10 minutes</w:t>
      </w:r>
      <w:r>
        <w:t>, Kunstraum Niederoesterreich</w:t>
      </w:r>
      <w:r>
        <w:t>, Vienne</w:t>
      </w:r>
      <w:r>
        <w:t>, photo : � Golden Pixel Cooperative</w:t>
      </w:r>
    </w:p>
    <w:p>
      <w:r>
        <w:t>Joana Moll</w:t>
      </w:r>
      <w:r>
        <w:rPr>
          <w:i/>
        </w:rPr>
        <w:t>, Carbolytics</w:t>
      </w:r>
      <w:r>
        <w:t>, 2022</w:t>
      </w:r>
      <w:r>
        <w:t>, vid�o projectionsouris</w:t>
      </w:r>
      <w:r/>
      <w:r>
        <w:t>, Aksioma</w:t>
      </w:r>
      <w:r>
        <w:t>, Ljubljana</w:t>
      </w:r>
      <w:r>
        <w:t>, photo : � Domen Pal</w:t>
      </w:r>
    </w:p>
    <w:p>
      <w:r>
        <w:t>Helen Pynor</w:t>
      </w:r>
      <w:r>
        <w:rPr>
          <w:i/>
        </w:rPr>
        <w:t>, 93% Humain</w:t>
      </w:r>
      <w:r>
        <w:t>, 2024</w:t>
      </w:r>
      <w:r>
        <w:t>, Installation vid�o sonore10:20 minchorale polyptiqueobjets en verre</w:t>
      </w:r>
      <w:r>
        <w:t>, � d�finir</w:t>
      </w:r>
      <w:r>
        <w:t>, ZKM Center For Art And Media</w:t>
      </w:r>
      <w:r>
        <w:t>, Karlsruhe</w:t>
      </w:r>
      <w:r>
        <w:t>, photo : � VG Bild-Kunst Bonn 2023  � ZKM</w:t>
      </w:r>
    </w:p>
    <w:p>
      <w:r>
        <w:t>Gregory Chatonsky</w:t>
      </w:r>
      <w:r>
        <w:rPr>
          <w:i/>
        </w:rPr>
        <w:t>, Second Earth  Terre Seconde</w:t>
      </w:r>
      <w:r>
        <w:t>, 2019</w:t>
      </w:r>
      <w:r/>
      <w:r/>
      <w:r>
        <w:t>, Le Palais De Tokyo</w:t>
      </w:r>
      <w:r>
        <w:t>, Paris</w:t>
      </w:r>
      <w:r>
        <w:t>, photo : � Jeanchristophe Lett.l</w:t>
      </w:r>
    </w:p>
    <w:p>
      <w:r>
        <w:t>Gregory Chatonsky</w:t>
      </w:r>
      <w:r>
        <w:rPr>
          <w:i/>
        </w:rPr>
        <w:t>, Memories Center : The Dreaming Machine V.1</w:t>
      </w:r>
      <w:r>
        <w:t>, 2014</w:t>
      </w:r>
      <w:r>
        <w:t>, installation en r�seau</w:t>
      </w:r>
      <w:r>
        <w:t>, 11:54 minutes</w:t>
      </w:r>
      <w:r>
        <w:t>, Clark</w:t>
      </w:r>
      <w:r>
        <w:t>, Montr�al</w:t>
      </w:r>
      <w:r>
        <w:t>, photo : � Gr�gory Chatonsky</w:t>
      </w:r>
    </w:p>
    <w:p>
      <w:r>
        <w:t>Chevalvert</w:t>
      </w:r>
      <w:r>
        <w:rPr>
          <w:i/>
        </w:rPr>
        <w:t>, Le Temps Suspendu</w:t>
      </w:r>
      <w:r>
        <w:t>, 2017</w:t>
      </w:r>
      <w:r>
        <w:t>, installation interactive</w:t>
      </w:r>
      <w:r/>
      <w:r>
        <w:t>, Poudri�res Des Jardins Suspendus</w:t>
      </w:r>
      <w:r>
        <w:t>, Le Havre</w:t>
      </w:r>
      <w:r>
        <w:t>, photo : � Chevalvert</w:t>
      </w:r>
    </w:p>
    <w:p>
      <w:r>
        <w:t>Chevalvert</w:t>
      </w:r>
      <w:r>
        <w:rPr>
          <w:i/>
        </w:rPr>
        <w:t>, Bassins De Lumi�Re</w:t>
      </w:r>
      <w:r>
        <w:t>, 20192018</w:t>
      </w:r>
      <w:r>
        <w:t>, ValchromatPMMALED matrix</w:t>
      </w:r>
      <w:r>
        <w:t>, 90 x 40 cm</w:t>
      </w:r>
      <w:r>
        <w:t>, Stereolux</w:t>
      </w:r>
      <w:r>
        <w:t>, Nantes</w:t>
      </w:r>
      <w:r>
        <w:t>, photo : �Chevalvert</w:t>
      </w:r>
    </w:p>
    <w:p>
      <w:r>
        <w:t>Chevalvert</w:t>
      </w:r>
      <w:r>
        <w:rPr>
          <w:i/>
        </w:rPr>
        <w:t>, G�Ologie Des Flux</w:t>
      </w:r>
      <w:r>
        <w:t>, 2019</w:t>
      </w:r>
      <w:r/>
      <w:r>
        <w:t>, 120 m�</w:t>
      </w:r>
      <w:r>
        <w:t>, Mirage Festival</w:t>
      </w:r>
      <w:r>
        <w:t>, Lyon</w:t>
      </w:r>
      <w:r>
        <w:t>, photo : �Chevalvert</w:t>
      </w:r>
    </w:p>
    <w:p>
      <w:r>
        <w:t>Adam Basanta</w:t>
      </w:r>
      <w:r>
        <w:rPr>
          <w:i/>
        </w:rPr>
        <w:t>, Database Paintings</w:t>
      </w:r>
      <w:r>
        <w:t>, 2022</w:t>
      </w:r>
      <w:r>
        <w:t>, Tirages pigmentaires d'archives, Agr�gation g�n�r�e par ordinateur</w:t>
      </w:r>
      <w:r>
        <w:t>, dimensions variables</w:t>
      </w:r>
      <w:r>
        <w:t>, Ellephant</w:t>
      </w:r>
      <w:r>
        <w:t>, Canada</w:t>
      </w:r>
      <w:r>
        <w:t>, photo : � Guy L'Heureux</w:t>
      </w:r>
    </w:p>
    <w:p>
      <w:r>
        <w:t>Elisa Giardina Papa</w:t>
      </w:r>
      <w:r>
        <w:rPr>
          <w:i/>
        </w:rPr>
        <w:t>, Cleaning Emotional Data</w:t>
      </w:r>
      <w:r>
        <w:t>, 2020</w:t>
      </w:r>
      <w:r>
        <w:t>, papier</w:t>
      </w:r>
      <w:r>
        <w:t>, dimensions variables</w:t>
      </w:r>
      <w:r>
        <w:t>, Kunsthalle</w:t>
      </w:r>
      <w:r>
        <w:t>, Mulhouse</w:t>
      </w:r>
      <w:r>
        <w:t>, photo : �</w:t>
      </w:r>
    </w:p>
    <w:p>
      <w:r>
        <w:t>Karen Lancel</w:t>
      </w:r>
      <w:r>
        <w:rPr>
          <w:i/>
        </w:rPr>
        <w:t>, Empathy Ecologies</w:t>
      </w:r>
      <w:r>
        <w:t>, 2020</w:t>
      </w:r>
      <w:r>
        <w:t>, Installation performance</w:t>
      </w:r>
      <w:r/>
      <w:r/>
      <w:r/>
      <w:r>
        <w:t>, photo : � Pieter Kers. Mondriaanfonds.</w:t>
      </w:r>
    </w:p>
    <w:p>
      <w:r>
        <w:t>Jeroen Van Loon</w:t>
      </w:r>
      <w:r>
        <w:rPr>
          <w:i/>
        </w:rPr>
        <w:t>, Permanent Data</w:t>
      </w:r>
      <w:r>
        <w:t>, 2020</w:t>
      </w:r>
      <w:r>
        <w:t>, enrouleur de c�ble en bois et support d'enrouleur de c�ble</w:t>
      </w:r>
      <w:r>
        <w:t>, 150 x 150 x 200 m�tres, 12 km</w:t>
      </w:r>
      <w:r>
        <w:t>, Utrecht Down Under</w:t>
      </w:r>
      <w:r>
        <w:t>, Utrecht</w:t>
      </w:r>
      <w:r>
        <w:t>, photo : � Gert Jan van Rooij</w:t>
      </w:r>
    </w:p>
    <w:p>
      <w:r>
        <w:t>Jeroen Van Loon</w:t>
      </w:r>
      <w:r>
        <w:rPr>
          <w:i/>
        </w:rPr>
        <w:t>, Ephemeral Data</w:t>
      </w:r>
      <w:r>
        <w:t>, 2019</w:t>
      </w:r>
      <w:r>
        <w:t>, 12 interpr�tes, 108 plaques de verre, 216 tr�teaux, 250 kg de sable</w:t>
      </w:r>
      <w:r>
        <w:t>, 12�9 m�tres, 444 heures</w:t>
      </w:r>
      <w:r>
        <w:t>, Spring Performing Arts Festival</w:t>
      </w:r>
      <w:r>
        <w:t>, Utrecht</w:t>
      </w:r>
      <w:r>
        <w:t>, photo : � Gert Jan van Rooij</w:t>
      </w:r>
    </w:p>
    <w:p>
      <w:r>
        <w:t>Jeroen Van Loon</w:t>
      </w:r>
      <w:r>
        <w:rPr>
          <w:i/>
        </w:rPr>
        <w:t>, Cellout.Me</w:t>
      </w:r>
      <w:r>
        <w:t>, 2015</w:t>
      </w:r>
      <w:r>
        <w:t>, Site Internet, installation 7photographies, 4 lettres imprim�es</w:t>
      </w:r>
      <w:r>
        <w:t>, 60 x 60 x 210 cm</w:t>
      </w:r>
      <w:r>
        <w:t>, Beursschouwburg</w:t>
      </w:r>
      <w:r/>
      <w:r>
        <w:t>, photo : �</w:t>
      </w:r>
    </w:p>
    <w:p>
      <w:r>
        <w:t>Addie Wagenknecht</w:t>
      </w:r>
      <w:r>
        <w:rPr>
          <w:i/>
        </w:rPr>
        <w:t>, Data And Dragons</w:t>
      </w:r>
      <w:r>
        <w:t>, 2013</w:t>
      </w:r>
      <w:r>
        <w:t>, circuits imprim�s sur mesure, c�bles de raccordement Ethernet, aluminium</w:t>
      </w:r>
      <w:r>
        <w:t>, 80 cm x 450 cm</w:t>
      </w:r>
      <w:r>
        <w:t>, Gamec</w:t>
      </w:r>
      <w:r>
        <w:t>, Bergame</w:t>
      </w:r>
      <w:r>
        <w:t>, photo : �</w:t>
      </w:r>
    </w:p>
    <w:p>
      <w:r>
        <w:t>Addie Wagenknecht</w:t>
      </w:r>
      <w:r>
        <w:rPr>
          <w:i/>
        </w:rPr>
        <w:t>, Hidden In Plain Sight</w:t>
      </w:r>
      <w:r>
        <w:t>, 2018</w:t>
      </w:r>
      <w:r>
        <w:t>, T�lescope Lovell, installation audiovisuelle immersive</w:t>
      </w:r>
      <w:r>
        <w:t>, 76,2 m de diam�tre</w:t>
      </w:r>
      <w:r>
        <w:t>, Jodrell Bank Observatory</w:t>
      </w:r>
      <w:r>
        <w:t>, Cheshire</w:t>
      </w:r>
      <w:r>
        <w:t>, photo : � Chris Foster</w:t>
      </w:r>
    </w:p>
    <w:p>
      <w:r>
        <w:t>Dylan Cote, Pierre Lafanech�Re Et Augustin Lafanec</w:t>
      </w:r>
      <w:r>
        <w:rPr>
          <w:i/>
        </w:rPr>
        <w:t>, Fluence</w:t>
      </w:r>
      <w:r>
        <w:t>, 2019</w:t>
      </w:r>
      <w:r>
        <w:t>, Mapping vid�o g�n�ratif</w:t>
      </w:r>
      <w:r>
        <w:t>, dimensions variables</w:t>
      </w:r>
      <w:r>
        <w:t>, La Gait� Lyrique</w:t>
      </w:r>
      <w:r>
        <w:t>, Paris</w:t>
      </w:r>
      <w:r>
        <w:t>, photo : � OY� visual art label�</w:t>
      </w:r>
    </w:p>
    <w:p>
      <w:r>
        <w:t>Ensembles 2.2</w:t>
      </w:r>
      <w:r>
        <w:rPr>
          <w:i/>
        </w:rPr>
        <w:t>, Lorette</w:t>
      </w:r>
      <w:r>
        <w:t>, 2015</w:t>
      </w:r>
      <w:r>
        <w:t>, ensemble sculptural, onze douilles d?obus authentiques de la Premi�re Guerre mondiale, syst�me de percuteurs</w:t>
      </w:r>
      <w:r>
        <w:t>, dimensions variables</w:t>
      </w:r>
      <w:r>
        <w:t>, Barrage Vauban</w:t>
      </w:r>
      <w:r>
        <w:t>, Strasbourg</w:t>
      </w:r>
      <w:r>
        <w:t>, photo : � Ensembles 2.2</w:t>
      </w:r>
    </w:p>
    <w:p>
      <w:r>
        <w:t>Ensembles 2.2</w:t>
      </w:r>
      <w:r>
        <w:rPr>
          <w:i/>
        </w:rPr>
        <w:t>, Scintillements</w:t>
      </w:r>
      <w:r>
        <w:t>, 2019</w:t>
      </w:r>
      <w:r>
        <w:t>, LED, environnement sonore immersif</w:t>
      </w:r>
      <w:r>
        <w:t>, dimensions variables</w:t>
      </w:r>
      <w:r>
        <w:t>, Espace Django</w:t>
      </w:r>
      <w:r>
        <w:t>, Strasbourg</w:t>
      </w:r>
      <w:r>
        <w:t>, photo : � Ensembles 2.2</w:t>
      </w:r>
    </w:p>
    <w:p>
      <w:r>
        <w:t>Ryoji Ikeda</w:t>
      </w:r>
      <w:r>
        <w:rPr>
          <w:i/>
        </w:rPr>
        <w:t>, Data.Scan</w:t>
      </w:r>
      <w:r>
        <w:t>, 2022</w:t>
      </w:r>
      <w:r>
        <w:t>, �crans LCD, ordinateurs</w:t>
      </w:r>
      <w:r>
        <w:t>, 35,6 x 61,1 cm</w:t>
      </w:r>
      <w:r>
        <w:t>, Hirosaki Museum Of Contemporary Art</w:t>
      </w:r>
      <w:r>
        <w:t>, Hirosaki</w:t>
      </w:r>
      <w:r>
        <w:t>, photo : �Takeshi Asano</w:t>
      </w:r>
    </w:p>
    <w:p>
      <w:r>
        <w:t>Ryoji Ikeda</w:t>
      </w:r>
      <w:r>
        <w:rPr>
          <w:i/>
        </w:rPr>
        <w:t>, Data.Gram</w:t>
      </w:r>
      <w:r>
        <w:t>, 2023</w:t>
      </w:r>
      <w:r>
        <w:t>, 23 �crans LED23 ordinateurs</w:t>
      </w:r>
      <w:r>
        <w:t>, 71.7cm x 41.6cm (each)</w:t>
      </w:r>
      <w:r>
        <w:t>, 21st Century Museum Of Contemporary Art</w:t>
      </w:r>
      <w:r>
        <w:t>, Kanazawa</w:t>
      </w:r>
      <w:r>
        <w:t>, photo : �21st Century Museum of Contemporary Art</w:t>
      </w:r>
    </w:p>
    <w:p>
      <w:r>
        <w:t>Myriam Bleau</w:t>
      </w:r>
      <w:r>
        <w:rPr>
          <w:i/>
        </w:rPr>
        <w:t>, Soft Revolvers</w:t>
      </w:r>
      <w:r>
        <w:t>, 2014</w:t>
      </w:r>
      <w:r>
        <w:t>, LED, 4 toupies en acrylique transparent</w:t>
      </w:r>
      <w:r/>
      <w:r>
        <w:t>, Sounds Like. Saskatoon</w:t>
      </w:r>
      <w:r>
        <w:t>, Californie</w:t>
      </w:r>
      <w:r>
        <w:t>, photo : �Gridspace</w:t>
      </w:r>
    </w:p>
    <w:p>
      <w:r>
        <w:t>Natalie Bookchin</w:t>
      </w:r>
      <w:r>
        <w:rPr>
          <w:i/>
        </w:rPr>
        <w:t>, Databank Of The Everyday</w:t>
      </w:r>
      <w:r>
        <w:t>, 1996</w:t>
      </w:r>
      <w:r>
        <w:t>, CD-ROM</w:t>
      </w:r>
      <w:r/>
      <w:r/>
      <w:r/>
      <w:r>
        <w:t>, photo : �</w:t>
      </w:r>
    </w:p>
    <w:p>
      <w:r>
        <w:t>Collectif Iakeri</w:t>
      </w:r>
      <w:r>
        <w:rPr>
          <w:i/>
        </w:rPr>
        <w:t>, M U R S   I N V I S I B L E S</w:t>
      </w:r>
      <w:r>
        <w:t>, 2019</w:t>
      </w:r>
      <w:r>
        <w:t>, 10 sculptures en tulle4 vid�oprojecteursOrdinateur</w:t>
      </w:r>
      <w:r>
        <w:t>, 20 minutes</w:t>
      </w:r>
      <w:r>
        <w:t>, Stereolux</w:t>
      </w:r>
      <w:r>
        <w:t>, Nantes</w:t>
      </w:r>
      <w:r>
        <w:t>, photo : �Ilana Vasseur</w:t>
      </w:r>
    </w:p>
    <w:p>
      <w:r>
        <w:t>Maotik</w:t>
      </w:r>
      <w:r>
        <w:rPr>
          <w:i/>
        </w:rPr>
        <w:t>, Flow Eternal Space</w:t>
      </w:r>
      <w:r>
        <w:t>, 2022</w:t>
      </w:r>
      <w:r>
        <w:t>, installation interactive immersive</w:t>
      </w:r>
      <w:r/>
      <w:r>
        <w:t>, Eternal Space Tokyo</w:t>
      </w:r>
      <w:r>
        <w:t>, Tokyo</w:t>
      </w:r>
      <w:r>
        <w:t>, photo : � Shigeo Gomi</w:t>
      </w:r>
    </w:p>
    <w:p>
      <w:r>
        <w:t>Maotik</w:t>
      </w:r>
      <w:r>
        <w:rPr>
          <w:i/>
        </w:rPr>
        <w:t>, Erratic Weather</w:t>
      </w:r>
      <w:r>
        <w:t>, 2019</w:t>
      </w:r>
      <w:r>
        <w:t>, PERFORMANCE AUDIOVISUELLE BAS�E SUR LES DONN�ES</w:t>
      </w:r>
      <w:r>
        <w:t>, dimensions variables</w:t>
      </w:r>
      <w:r>
        <w:t>, Contemporary Istanbul</w:t>
      </w:r>
      <w:r>
        <w:t>, Istanbul</w:t>
      </w:r>
      <w:r>
        <w:t>, photo : @boudewijnbollmann @studio.about.today</w:t>
      </w:r>
    </w:p>
    <w:p>
      <w:r>
        <w:t>Ryoji Ikeda</w:t>
      </w:r>
      <w:r>
        <w:rPr>
          <w:i/>
        </w:rPr>
        <w:t>, Data.Path</w:t>
      </w:r>
      <w:r>
        <w:t>, 2013</w:t>
      </w:r>
      <w:r>
        <w:t>, 7 projecteurs DLP, ordinateurs, enceintes</w:t>
      </w:r>
      <w:r>
        <w:t>, l2,5 x h3,5 x p22,0 m</w:t>
      </w:r>
      <w:r>
        <w:t>, Fondation Telef�nica</w:t>
      </w:r>
      <w:r>
        <w:t>, Madrid</w:t>
      </w:r>
      <w:r>
        <w:t>, photo : �Jack Hems</w:t>
      </w:r>
    </w:p>
    <w:p>
      <w:r>
        <w:t>Erik Kessels</w:t>
      </w:r>
      <w:r>
        <w:rPr>
          <w:i/>
        </w:rPr>
        <w:t>, 24Hrs In Photos</w:t>
      </w:r>
      <w:r>
        <w:t>, 2011</w:t>
      </w:r>
      <w:r>
        <w:t>, 350 000 TIRAGES PHOTOS MAINTENUS PAR UNE STRUCTURE EN BOIS</w:t>
      </w:r>
      <w:r>
        <w:t>, dimensions variables</w:t>
      </w:r>
      <w:r>
        <w:t>, Installation Au FOAM</w:t>
      </w:r>
      <w:r>
        <w:t>, Amsterdam</w:t>
      </w:r>
      <w:r>
        <w:t>, photo : �</w:t>
      </w:r>
    </w:p>
    <w:p>
      <w:r>
        <w:t>Joanie Lemercier</w:t>
      </w:r>
      <w:r>
        <w:rPr>
          <w:i/>
        </w:rPr>
        <w:t>, Emptyset (Live)</w:t>
      </w:r>
      <w:r>
        <w:t>, 2011</w:t>
      </w:r>
      <w:r>
        <w:t>, Performance live, repr�sentation visuelle en temps r�el</w:t>
      </w:r>
      <w:r/>
      <w:r>
        <w:t>, Mutek</w:t>
      </w:r>
      <w:r>
        <w:t>, Montr�al</w:t>
      </w:r>
      <w:r>
        <w:t>, photo : � Studio Lemercier</w:t>
      </w:r>
    </w:p>
    <w:p>
      <w:r>
        <w:t>Hehe</w:t>
      </w:r>
      <w:r>
        <w:rPr>
          <w:i/>
        </w:rPr>
        <w:t>, Nuage Vert, Saint-Ouen</w:t>
      </w:r>
      <w:r>
        <w:t>, 2009</w:t>
      </w:r>
      <w:r>
        <w:t>, dispositif de camera thermographique, �missions de vapeur, laser vert</w:t>
      </w:r>
      <w:r>
        <w:t>, dimensions variables</w:t>
      </w:r>
      <w:r>
        <w:t>, Incin�rateur De D�chets Menagers</w:t>
      </w:r>
      <w:r>
        <w:t>, Saint-Ouen</w:t>
      </w:r>
      <w:r>
        <w:t>, photo : �</w:t>
      </w:r>
    </w:p>
    <w:p>
      <w:r>
        <w:t>Hehe</w:t>
      </w:r>
      <w:r>
        <w:rPr>
          <w:i/>
        </w:rPr>
        <w:t>, Nuage Vert, Helsinki</w:t>
      </w:r>
      <w:r>
        <w:t>, 2008</w:t>
      </w:r>
      <w:r>
        <w:t>, dispositif de camera thermographique, �missions de vapeur, laser vert</w:t>
      </w:r>
      <w:r>
        <w:t>, dimensions variables</w:t>
      </w:r>
      <w:r>
        <w:t>, Centrale Thermique Salmisaari</w:t>
      </w:r>
      <w:r>
        <w:t>, Helsinki</w:t>
      </w:r>
      <w:r>
        <w:t>, photo : �</w:t>
      </w:r>
    </w:p>
    <w:p>
      <w:r>
        <w:t>Karen Lancel</w:t>
      </w:r>
      <w:r>
        <w:rPr>
          <w:i/>
        </w:rPr>
        <w:t>, Eeg Kiss</w:t>
      </w:r>
      <w:r>
        <w:t>, 201420182022</w:t>
      </w:r>
      <w:r>
        <w:t>, performances-installationscasques EEG enceintesordinateurprojection</w:t>
      </w:r>
      <w:r>
        <w:t>, dimensions variables</w:t>
      </w:r>
      <w:r>
        <w:t>, Hek House Of Electronic Arts</w:t>
      </w:r>
      <w:r>
        <w:t>, Bale</w:t>
      </w:r>
      <w:r>
        <w:t>, photo : �</w:t>
      </w:r>
    </w:p>
    <w:p>
      <w:r>
        <w:t>Karen Lancel</w:t>
      </w:r>
      <w:r>
        <w:rPr>
          <w:i/>
        </w:rPr>
        <w:t>, Maat Netwerken</w:t>
      </w:r>
      <w:r>
        <w:t>, 1992</w:t>
      </w:r>
      <w:r>
        <w:t>, Ordinateur�crancapteur digitalimpression</w:t>
      </w:r>
      <w:r>
        <w:t>, dimensions variables</w:t>
      </w:r>
      <w:r>
        <w:t>, Air Amsterdam</w:t>
      </w:r>
      <w:r>
        <w:t>, Amsterdam</w:t>
      </w:r>
      <w:r>
        <w:t>, photo : �</w:t>
      </w:r>
    </w:p>
    <w:p>
      <w:r>
        <w:t>Karen Lancel</w:t>
      </w:r>
      <w:r>
        <w:rPr>
          <w:i/>
        </w:rPr>
        <w:t>, E.E.G. Kissing</w:t>
      </w:r>
      <w:r>
        <w:t>, 2017</w:t>
      </w:r>
      <w:r>
        <w:t>, performances-installationscasques EEG enceintesordinateurprojection</w:t>
      </w:r>
      <w:r>
        <w:t>, dimensions variables</w:t>
      </w:r>
      <w:r>
        <w:t>, Imal Art Center For Digital Cultures &amp;Amp Technology</w:t>
      </w:r>
      <w:r>
        <w:t>, Bruxelles</w:t>
      </w:r>
      <w:r>
        <w:t>, photo : �</w:t>
      </w:r>
    </w:p>
    <w:p>
      <w:r>
        <w:t>Johannes Gees, Calc Kulturlabor, Gino Esposto</w:t>
      </w:r>
      <w:r>
        <w:rPr>
          <w:i/>
        </w:rPr>
        <w:t>, Communimage</w:t>
      </w:r>
      <w:r>
        <w:t>, 2007</w:t>
      </w:r>
      <w:r>
        <w:t>, Voiture en marche, vid�o projection</w:t>
      </w:r>
      <w:r>
        <w:t>, dimensions variables</w:t>
      </w:r>
      <w:r>
        <w:t>, Voie Publique</w:t>
      </w:r>
      <w:r>
        <w:t>, Suisse</w:t>
      </w:r>
      <w:r>
        <w:t>, photo : �</w:t>
      </w:r>
    </w:p>
    <w:p>
      <w:r>
        <w:t>Critical Art Ensemble</w:t>
      </w:r>
      <w:r>
        <w:rPr>
          <w:i/>
        </w:rPr>
        <w:t>, Flesh Machine</w:t>
      </w:r>
      <w:r>
        <w:t>, 19971998</w:t>
      </w:r>
      <w:r>
        <w:t>, performance sc�nique</w:t>
      </w:r>
      <w:r/>
      <w:r>
        <w:t>, Beursschouwburg</w:t>
      </w:r>
      <w:r>
        <w:t>, Bruxelles</w:t>
      </w:r>
      <w:r>
        <w:t>, photo : �</w:t>
      </w:r>
    </w:p>
    <w:p>
      <w:r>
        <w:t>Anna Ridler</w:t>
      </w:r>
      <w:r>
        <w:rPr>
          <w:i/>
        </w:rPr>
        <w:t>, Laws Of Ordered Form</w:t>
      </w:r>
      <w:r>
        <w:t>, 2020</w:t>
      </w:r>
      <w:r>
        <w:t>, VideoDataset</w:t>
      </w:r>
      <w:r>
        <w:t>, 30 minutes</w:t>
      </w:r>
      <w:r>
        <w:t>, Science Gallery Dublin At Trinity College</w:t>
      </w:r>
      <w:r>
        <w:t>, Dublin</w:t>
      </w:r>
      <w:r>
        <w:t>, photo : �</w:t>
      </w:r>
    </w:p>
    <w:p>
      <w:r>
        <w:t>Anna Ridler</w:t>
      </w:r>
      <w:r>
        <w:rPr>
          <w:i/>
        </w:rPr>
        <w:t>, Myriad (Tulips)</w:t>
      </w:r>
      <w:r>
        <w:t>, 2018</w:t>
      </w:r>
      <w:r>
        <w:t>, installation compos�e de 10 000 photos polaro�d de tulipes �tiquet�es � la main</w:t>
      </w:r>
      <w:r/>
      <w:r>
        <w:t>, Palais Des Congr�s</w:t>
      </w:r>
      <w:r>
        <w:t>, Montr�al</w:t>
      </w:r>
      <w:r>
        <w:t>, photo : �</w:t>
      </w:r>
    </w:p>
    <w:p>
      <w:r>
        <w:t>Ellie Harrison</w:t>
      </w:r>
      <w:r>
        <w:rPr>
          <w:i/>
        </w:rPr>
        <w:t>, The Monthly Sculptures Determined By The Daily Quantification Records</w:t>
      </w:r>
      <w:r>
        <w:t>, 2003</w:t>
      </w:r>
      <w:r>
        <w:t>, 6 �l�ments sculpturaux suspendus, affiche</w:t>
      </w:r>
      <w:r>
        <w:t>, affiche 200 x 140 cm</w:t>
      </w:r>
      <w:r>
        <w:t>, Goldsmiths College Post Graduate Degree Show</w:t>
      </w:r>
      <w:r>
        <w:t>, Londres</w:t>
      </w:r>
      <w:r>
        <w:t>, photo : � Ellie Harrison</w:t>
      </w:r>
    </w:p>
    <w:p>
      <w:r>
        <w:t>Ellie Harrison</w:t>
      </w:r>
      <w:r>
        <w:rPr>
          <w:i/>
        </w:rPr>
        <w:t>, Daily Data Display Wall</w:t>
      </w:r>
      <w:r>
        <w:t>, 2005</w:t>
      </w:r>
      <w:r>
        <w:t>, deux panneaux LED mobiles, �cran de t�l�vision,</w:t>
      </w:r>
      <w:r>
        <w:t>, dimensions variables</w:t>
      </w:r>
      <w:r>
        <w:t>, Galerie Aspex</w:t>
      </w:r>
      <w:r>
        <w:t>, Portsmouth</w:t>
      </w:r>
      <w:r>
        <w:t>, photo : � Julian Hughes</w:t>
      </w:r>
    </w:p>
    <w:p>
      <w:r>
        <w:t>Ellie Harrison</w:t>
      </w:r>
      <w:r>
        <w:rPr>
          <w:i/>
        </w:rPr>
        <w:t>, Timelines</w:t>
      </w:r>
      <w:r>
        <w:t>, 2006</w:t>
      </w:r>
      <w:r>
        <w:t>, support imprim�</w:t>
      </w:r>
      <w:r>
        <w:t>, 150 x 300 cm</w:t>
      </w:r>
      <w:r>
        <w:t>, Hek</w:t>
      </w:r>
      <w:r>
        <w:t>, Bale</w:t>
      </w:r>
      <w:r>
        <w:t>, Photo � Marco Frauchiger.</w:t>
      </w:r>
    </w:p>
    <w:p>
      <w:r>
        <w:t>Ellie Harrison</w:t>
      </w:r>
      <w:r>
        <w:rPr>
          <w:i/>
        </w:rPr>
        <w:t>, Statistics Are Hot Air</w:t>
      </w:r>
      <w:r>
        <w:t>, 2003</w:t>
      </w:r>
      <w:r>
        <w:t>, vinyle sur verre</w:t>
      </w:r>
      <w:r/>
      <w:r>
        <w:t>, Moor Street</w:t>
      </w:r>
      <w:r>
        <w:t>, Birmingham</w:t>
      </w:r>
      <w:r>
        <w:t>, photo : � Bruce Asbestos</w:t>
      </w:r>
    </w:p>
    <w:p>
      <w:r>
        <w:t>Matteo Nasini</w:t>
      </w:r>
      <w:r>
        <w:rPr>
          <w:i/>
        </w:rPr>
        <w:t>, Dream Portrait</w:t>
      </w:r>
      <w:r>
        <w:t>, 2016</w:t>
      </w:r>
      <w:r>
        <w:t>, impression 3Dporcelaine</w:t>
      </w:r>
      <w:r>
        <w:t>, 16 cm de diametre</w:t>
      </w:r>
      <w:r>
        <w:t>, Clima Gallery</w:t>
      </w:r>
      <w:r>
        <w:t>, Milan</w:t>
      </w:r>
      <w:r>
        <w:t>, photo : �Marco Davolio</w:t>
      </w:r>
    </w:p>
    <w:p>
      <w:r>
        <w:t>Matteo Nasini</w:t>
      </w:r>
      <w:r>
        <w:rPr>
          <w:i/>
        </w:rPr>
        <w:t>, Welcome Wanderer</w:t>
      </w:r>
      <w:r>
        <w:t>, 2021</w:t>
      </w:r>
      <w:r>
        <w:t>, syst�me sonorec�ramiqueacrylique�mailbois8 tweeterwoofer</w:t>
      </w:r>
      <w:r>
        <w:t>, 50 x 44 x 44 cm</w:t>
      </w:r>
      <w:r>
        <w:t>, Clima Gallery</w:t>
      </w:r>
      <w:r>
        <w:t>, Milan</w:t>
      </w:r>
      <w:r>
        <w:t>, photo : �Marco Davolio</w:t>
      </w:r>
    </w:p>
    <w:p>
      <w:r>
        <w:t>Wesley Goatley</w:t>
      </w:r>
      <w:r>
        <w:rPr>
          <w:i/>
        </w:rPr>
        <w:t>, Wireless-Fidelity</w:t>
      </w:r>
      <w:r>
        <w:t>, 2014</w:t>
      </w:r>
      <w:r>
        <w:t>, appareil de datasonification orginateurRaspberry Pi</w:t>
      </w:r>
      <w:r/>
      <w:r>
        <w:t>, Universit� De Brighton</w:t>
      </w:r>
      <w:r>
        <w:t>, Brighton</w:t>
      </w:r>
      <w:r>
        <w:t>, photo : �</w:t>
      </w:r>
    </w:p>
    <w:p>
      <w:r>
        <w:t>Wesley Goatley</w:t>
      </w:r>
      <w:r>
        <w:rPr>
          <w:i/>
        </w:rPr>
        <w:t>, Watching Mephitic Air</w:t>
      </w:r>
      <w:r>
        <w:t>, 2016</w:t>
      </w:r>
      <w:r>
        <w:t>, installation audio visuellebacheenceintes</w:t>
      </w:r>
      <w:r>
        <w:t>, dimensions variables</w:t>
      </w:r>
      <w:r>
        <w:t>, Somerset House</w:t>
      </w:r>
      <w:r>
        <w:t>, Londres</w:t>
      </w:r>
      <w:r>
        <w:t>, photo : �</w:t>
      </w:r>
    </w:p>
    <w:p>
      <w:r>
        <w:t>Wesley Goatley</w:t>
      </w:r>
      <w:r>
        <w:rPr>
          <w:i/>
        </w:rPr>
        <w:t>, Ground Resistance</w:t>
      </w:r>
      <w:r>
        <w:t>, 2016</w:t>
      </w:r>
      <w:r>
        <w:t>, installation audio visuelle vid�o projectionenceintes</w:t>
      </w:r>
      <w:r/>
      <w:r>
        <w:t>, Milton Keynes International Festival</w:t>
      </w:r>
      <w:r>
        <w:t>, Milton Keynes</w:t>
      </w:r>
      <w:r>
        <w:t>, photo : �</w:t>
      </w:r>
    </w:p>
    <w:p>
      <w:r>
        <w:t>Wesley Goatley</w:t>
      </w:r>
      <w:r>
        <w:rPr>
          <w:i/>
        </w:rPr>
        <w:t>, The Listener</w:t>
      </w:r>
      <w:r>
        <w:t>, 2014</w:t>
      </w:r>
      <w:r>
        <w:t>, bo�tier transparent, grav� au lasercomposants �l�ctroniquesquatre haut-parleurs</w:t>
      </w:r>
      <w:r>
        <w:t>, 25 x 25 x 25 cm</w:t>
      </w:r>
      <w:r>
        <w:t>, Patchlab</w:t>
      </w:r>
      <w:r>
        <w:t>, Cracovie</w:t>
      </w:r>
      <w:r>
        <w:t>, photo : �</w:t>
      </w:r>
    </w:p>
    <w:p>
      <w:r>
        <w:t>Wesley Goatley</w:t>
      </w:r>
      <w:r>
        <w:rPr>
          <w:i/>
        </w:rPr>
        <w:t>, The Dark Age Of Connectionism</w:t>
      </w:r>
      <w:r>
        <w:t>, 2017</w:t>
      </w:r>
      <w:r>
        <w:t>, 6 micros1 capteur vocal "Siri"vid�o projectionhauts parleurs</w:t>
      </w:r>
      <w:r/>
      <w:r>
        <w:t>, Sfx Seoul Festival</w:t>
      </w:r>
      <w:r>
        <w:t>, S�oul</w:t>
      </w:r>
      <w:r>
        <w:t>, photo : �</w:t>
      </w:r>
    </w:p>
    <w:p>
      <w:r>
        <w:t>Alexandra Daisy Ginsberg</w:t>
      </w:r>
      <w:r>
        <w:rPr>
          <w:i/>
        </w:rPr>
        <w:t>, Machine Auguries</w:t>
      </w:r>
      <w:r>
        <w:t>, 2023</w:t>
      </w:r>
      <w:r>
        <w:t>, Installation sonore multicanal</w:t>
      </w:r>
      <w:r>
        <w:t>, dimensions variables</w:t>
      </w:r>
      <w:r>
        <w:t>, Toledo Museum Of Art</w:t>
      </w:r>
      <w:r>
        <w:t>, Toledo</w:t>
      </w:r>
      <w:r>
        <w:t>, photo : � Madhouse</w:t>
      </w:r>
    </w:p>
    <w:p>
      <w:r>
        <w:t>Kirell Benzi</w:t>
      </w:r>
      <w:r>
        <w:rPr>
          <w:i/>
        </w:rPr>
        <w:t>, Cube: Fashion Takes Shape</w:t>
      </w:r>
      <w:r>
        <w:t>, 2022</w:t>
      </w:r>
      <w:r>
        <w:t>, �crans LED</w:t>
      </w:r>
      <w:r/>
      <w:r>
        <w:t>, Officine Del Volo</w:t>
      </w:r>
      <w:r>
        <w:t>, Milan</w:t>
      </w:r>
      <w:r>
        <w:t>, photo : �</w:t>
      </w:r>
    </w:p>
    <w:p>
      <w:r>
        <w:t>Claire Malrieux</w:t>
      </w:r>
      <w:r>
        <w:rPr>
          <w:i/>
        </w:rPr>
        <w:t>, Dreambank</w:t>
      </w:r>
      <w:r>
        <w:t>, 2019</w:t>
      </w:r>
      <w:r>
        <w:t>, ?uvre graphique g�n�rative sur �cran</w:t>
      </w:r>
      <w:r/>
      <w:r>
        <w:t>, Biennale N�mo</w:t>
      </w:r>
      <w:r>
        <w:t>, Paris</w:t>
      </w:r>
      <w:r>
        <w:t>, photo : �</w:t>
      </w:r>
    </w:p>
    <w:p>
      <w:r>
        <w:t>Claire Malrieux</w:t>
      </w:r>
      <w:r>
        <w:rPr>
          <w:i/>
        </w:rPr>
        <w:t>, Climat G�N�Ral</w:t>
      </w:r>
      <w:r>
        <w:t>, 2017</w:t>
      </w:r>
      <w:r>
        <w:t>, vid�oprojection 180�</w:t>
      </w:r>
      <w:r>
        <w:t>, dimensions variables</w:t>
      </w:r>
      <w:r>
        <w:t>, Espace Multim�dia Gantner</w:t>
      </w:r>
      <w:r>
        <w:t>, Belfort</w:t>
      </w:r>
      <w:r>
        <w:t>, photo : �</w:t>
      </w:r>
    </w:p>
    <w:p>
      <w:r>
        <w:t>Akira Wakita</w:t>
      </w:r>
      <w:r>
        <w:rPr>
          <w:i/>
        </w:rPr>
        <w:t>, Mother Fluctuation</w:t>
      </w:r>
      <w:r>
        <w:t>, 2023</w:t>
      </w:r>
      <w:r>
        <w:t>, Installation audiovisuelle  Performance en direct</w:t>
      </w:r>
      <w:r>
        <w:t>, � d�finir</w:t>
      </w:r>
      <w:r>
        <w:t>, Ars Electronica</w:t>
      </w:r>
      <w:r>
        <w:t>, Linz</w:t>
      </w:r>
      <w:r>
        <w:t>, photo : �</w:t>
      </w:r>
    </w:p>
    <w:p>
      <w:r>
        <w:t>Akira Wakita</w:t>
      </w:r>
      <w:r>
        <w:rPr>
          <w:i/>
        </w:rPr>
        <w:t>, Dismantling Awe</w:t>
      </w:r>
      <w:r>
        <w:t>, 2018</w:t>
      </w:r>
      <w:r>
        <w:t>, syst�me sonore, projecteur 8Kventillation, 4 �toffe en organza</w:t>
      </w:r>
      <w:r>
        <w:t>, 8 x 13 m�tres</w:t>
      </w:r>
      <w:r>
        <w:t>, Vent</w:t>
      </w:r>
      <w:r>
        <w:t>, Utsunomiya</w:t>
      </w:r>
      <w:r>
        <w:t>, photo : �Takahiro Tsushima</w:t>
      </w:r>
    </w:p>
    <w:p>
      <w:r>
        <w:t>Akira Wakita</w:t>
      </w:r>
      <w:r>
        <w:rPr>
          <w:i/>
        </w:rPr>
        <w:t>, Ocean Current Visualization</w:t>
      </w:r>
      <w:r>
        <w:t>, 2016</w:t>
      </w:r>
      <w:r>
        <w:t>, Visualisation en r�alit� augment�e</w:t>
      </w:r>
      <w:r/>
      <w:r>
        <w:t>, Miraikan, G�o-Prisme</w:t>
      </w:r>
      <w:r>
        <w:t>, Tokyo</w:t>
      </w:r>
      <w:r>
        <w:t>, photo : �</w:t>
      </w:r>
    </w:p>
    <w:p>
      <w:r>
        <w:t>Akira Wakita</w:t>
      </w:r>
      <w:r>
        <w:rPr>
          <w:i/>
        </w:rPr>
        <w:t>, Ryukyu Alive</w:t>
      </w:r>
      <w:r>
        <w:t>, 2003</w:t>
      </w:r>
      <w:r>
        <w:t>, syst�me de visualisation d'informations des immenses archives Web appel�es � Wonder Okinawa �</w:t>
      </w:r>
      <w:r/>
      <w:r>
        <w:t>, Asia Digital Art Awards</w:t>
      </w:r>
      <w:r>
        <w:t>, Archive Digitale</w:t>
      </w:r>
      <w:r>
        <w:t>, photo : � Akira Wakita</w:t>
      </w:r>
    </w:p>
    <w:p>
      <w:r>
        <w:t>Akira Wakita</w:t>
      </w:r>
      <w:r>
        <w:rPr>
          <w:i/>
        </w:rPr>
        <w:t>, Infotube</w:t>
      </w:r>
      <w:r>
        <w:t>, 1999</w:t>
      </w:r>
      <w:r>
        <w:t>, installation web</w:t>
      </w:r>
      <w:r/>
      <w:r>
        <w:t>, Concours De Conception Num�rique D'architecture</w:t>
      </w:r>
      <w:r>
        <w:t>, Nikkei</w:t>
      </w:r>
      <w:r>
        <w:t>, photo : � Akira Wakita</w:t>
      </w:r>
    </w:p>
    <w:p>
      <w:r>
        <w:t>Quadrature</w:t>
      </w:r>
      <w:r>
        <w:rPr>
          <w:i/>
        </w:rPr>
        <w:t>, Orbits</w:t>
      </w:r>
      <w:r>
        <w:t>, 2017</w:t>
      </w:r>
      <w:r>
        <w:t>, vid�oprojectionenceintes</w:t>
      </w:r>
      <w:r/>
      <w:r>
        <w:t>, Ars Electronica</w:t>
      </w:r>
      <w:r>
        <w:t>, Linz</w:t>
      </w:r>
      <w:r>
        <w:t>, photo : �Ars Electronica (Tom Mesic and Martin Hieslmair).</w:t>
      </w:r>
    </w:p>
    <w:p>
      <w:r>
        <w:t>Quadrature</w:t>
      </w:r>
      <w:r>
        <w:rPr>
          <w:i/>
        </w:rPr>
        <w:t>, Fantasie #1</w:t>
      </w:r>
      <w:r>
        <w:t>, 2020</w:t>
      </w:r>
      <w:r>
        <w:t>, performance audiovisuelle pour radiot�lescope, intelligence artificielle et orgue automatique</w:t>
      </w:r>
      <w:r>
        <w:t>, dur�e : 25-35 minutes</w:t>
      </w:r>
      <w:r>
        <w:t>, Podium-Esslingen</w:t>
      </w:r>
      <w:r>
        <w:t>, Esslingen</w:t>
      </w:r>
      <w:r>
        <w:t>, photo : �</w:t>
      </w:r>
    </w:p>
    <w:p>
      <w:r>
        <w:t>Quadrature</w:t>
      </w:r>
      <w:r>
        <w:rPr>
          <w:i/>
        </w:rPr>
        <w:t>, Fantasie#2</w:t>
      </w:r>
      <w:r>
        <w:t>, 2020</w:t>
      </w:r>
      <w:r>
        <w:t>, Performance audiovisuelle pour objets br�lant dans l'atmosph�re terrestre, intelligence artificielle et musiciens</w:t>
      </w:r>
      <w:r>
        <w:t>, relais musical, la pi�ce est id�alement interpr�t�e sur plusieurs heures</w:t>
      </w:r>
      <w:r>
        <w:t>, Podium-Esslingen</w:t>
      </w:r>
      <w:r>
        <w:t>, Esslingen</w:t>
      </w:r>
      <w:r>
        <w:t>, photo : �@Radialsystem Berlin</w:t>
      </w:r>
    </w:p>
    <w:p>
      <w:r>
        <w:t>Quadrature</w:t>
      </w:r>
      <w:r>
        <w:rPr>
          <w:i/>
        </w:rPr>
        <w:t>, Supraspectives</w:t>
      </w:r>
      <w:r>
        <w:t>, 2020</w:t>
      </w:r>
      <w:r>
        <w:t>, Antenne du toit de Tabakalera�cran</w:t>
      </w:r>
      <w:r>
        <w:t>, 500 x 350 cm</w:t>
      </w:r>
      <w:r>
        <w:t>, Ars Electronica</w:t>
      </w:r>
      <w:r>
        <w:t>, Linz</w:t>
      </w:r>
      <w:r>
        <w:t>, photo : �Quadrature</w:t>
      </w:r>
    </w:p>
    <w:p>
      <w:r>
        <w:t>Quadrature</w:t>
      </w:r>
      <w:r>
        <w:rPr>
          <w:i/>
        </w:rPr>
        <w:t>, Lgm#2</w:t>
      </w:r>
      <w:r>
        <w:t>, 2020</w:t>
      </w:r>
      <w:r>
        <w:t>, projecteursenceintes</w:t>
      </w:r>
      <w:r>
        <w:t>, dur�e environ 20 minutes.</w:t>
        <w:br/>
        <w:t>taille et configuration variables</w:t>
      </w:r>
      <w:r>
        <w:t>, Podium-Esslingen</w:t>
      </w:r>
      <w:r>
        <w:t>, Esslingen</w:t>
      </w:r>
      <w:r>
        <w:t>, photo : �LNDWstudio</w:t>
      </w:r>
    </w:p>
    <w:p>
      <w:r>
        <w:t>Quadrature</w:t>
      </w:r>
      <w:r>
        <w:rPr>
          <w:i/>
        </w:rPr>
        <w:t>, Noise Signal Silence</w:t>
      </w:r>
      <w:r>
        <w:t>, 2018</w:t>
      </w:r>
      <w:r>
        <w:t>, t�lescope</w:t>
      </w:r>
      <w:r>
        <w:t>, 2.4 m de diam�tre</w:t>
      </w:r>
      <w:r>
        <w:t>, Liusa Wang</w:t>
      </w:r>
      <w:r>
        <w:t>, Paris</w:t>
      </w:r>
      <w:r>
        <w:t>, photo : �</w:t>
      </w:r>
    </w:p>
    <w:p>
      <w:r>
        <w:t>Quadrature</w:t>
      </w:r>
      <w:r>
        <w:rPr>
          <w:i/>
        </w:rPr>
        <w:t>, Credo ? Cosmic Radio Engine For Delusional Observations</w:t>
      </w:r>
      <w:r>
        <w:t>, 2020</w:t>
      </w:r>
      <w:r>
        <w:t>, Radiot�lescope</w:t>
      </w:r>
      <w:r/>
      <w:r>
        <w:t>, ZKM Center For Art And Media</w:t>
      </w:r>
      <w:r>
        <w:t>, Karlsruhe</w:t>
      </w:r>
      <w:r>
        <w:t>, photo : �</w:t>
      </w:r>
    </w:p>
    <w:p>
      <w:r>
        <w:t>Robert Henke</w:t>
      </w:r>
      <w:r>
        <w:rPr>
          <w:i/>
        </w:rPr>
        <w:t>, Spline</w:t>
      </w:r>
      <w:r>
        <w:t>, 2017</w:t>
      </w:r>
      <w:r>
        <w:t>, tissu fin et transparent suspenduprojection laser</w:t>
      </w:r>
      <w:r>
        <w:t>, dimensions variables</w:t>
      </w:r>
      <w:r>
        <w:t>, Today Art Museum</w:t>
      </w:r>
      <w:r>
        <w:t>, Beijing</w:t>
      </w:r>
      <w:r>
        <w:t>, photo : �</w:t>
      </w:r>
    </w:p>
    <w:p>
      <w:r>
        <w:t>Robert Henke</w:t>
      </w:r>
      <w:r>
        <w:rPr>
          <w:i/>
        </w:rPr>
        <w:t>, Phosphor</w:t>
      </w:r>
      <w:r>
        <w:t>, 2017</w:t>
      </w:r>
      <w:r>
        <w:t>, rayons focalis�s de lumi�re ultraviolettepoussi�re de phosphore</w:t>
      </w:r>
      <w:r/>
      <w:r>
        <w:t>, Palazzo Delle Esposizioni</w:t>
      </w:r>
      <w:r>
        <w:t>, Rome</w:t>
      </w:r>
      <w:r>
        <w:t>, photo : �</w:t>
      </w:r>
    </w:p>
    <w:p>
      <w:r>
        <w:t>Marco Barotti</w:t>
      </w:r>
      <w:r>
        <w:rPr>
          <w:i/>
        </w:rPr>
        <w:t>, Corals</w:t>
      </w:r>
      <w:r>
        <w:t>, 2023</w:t>
      </w:r>
      <w:r>
        <w:t>, Impression 3Dsons</w:t>
      </w:r>
      <w:r>
        <w:t>, � d�finir</w:t>
      </w:r>
      <w:r>
        <w:t>, 3f Tokyo</w:t>
      </w:r>
      <w:r>
        <w:t>, Tokyo</w:t>
      </w:r>
      <w:r>
        <w:t>, photo : �</w:t>
      </w:r>
    </w:p>
    <w:p>
      <w:r>
        <w:t>Laura Colmenares Guerra</w:t>
      </w:r>
      <w:r>
        <w:rPr>
          <w:i/>
        </w:rPr>
        <w:t>, Lungs:The Breather</w:t>
      </w:r>
      <w:r>
        <w:t>, 2008</w:t>
      </w:r>
      <w:r>
        <w:t>, bassineau teint�eprojection vid�oHuit haut-parleursmasque �quip� d?un filtre</w:t>
      </w:r>
      <w:r>
        <w:t>, sc�nario de 10 minutes, compos� de cinq parties</w:t>
      </w:r>
      <w:r>
        <w:t>, Ping! Festival</w:t>
      </w:r>
      <w:r>
        <w:t>, Majorque</w:t>
      </w:r>
      <w:r>
        <w:t>, photo : �</w:t>
      </w:r>
    </w:p>
    <w:p>
      <w:r>
        <w:t>Laura Colmenares Guerra</w:t>
      </w:r>
      <w:r>
        <w:rPr>
          <w:i/>
        </w:rPr>
        <w:t>, Rivers  Amazonia Geo-Linguistics</w:t>
      </w:r>
      <w:r>
        <w:t>, 2022</w:t>
      </w:r>
      <w:r>
        <w:t>, �cranordinateur</w:t>
      </w:r>
      <w:r>
        <w:t>, dimensions variables</w:t>
      </w:r>
      <w:r>
        <w:t>, Le Pavillon</w:t>
      </w:r>
      <w:r>
        <w:t>, Namur</w:t>
      </w:r>
      <w:r>
        <w:t>, photo : �</w:t>
      </w:r>
    </w:p>
    <w:p>
      <w:r>
        <w:t>Laura Colmenares Guerra</w:t>
      </w:r>
      <w:r>
        <w:rPr>
          <w:i/>
        </w:rPr>
        <w:t>, Chapter N.2 - Hybrid Cartographies</w:t>
      </w:r>
      <w:r>
        <w:t>, 2023</w:t>
      </w:r>
      <w:r>
        <w:t>, Impression 3D</w:t>
      </w:r>
      <w:r>
        <w:t>, � d�finir</w:t>
      </w:r>
      <w:r>
        <w:t>, Le Pavillon</w:t>
      </w:r>
      <w:r>
        <w:t>, Namur</w:t>
      </w:r>
      <w:r>
        <w:t>, photo : �</w:t>
      </w:r>
    </w:p>
    <w:p>
      <w:r>
        <w:t>Jill Townsley</w:t>
      </w:r>
      <w:r>
        <w:rPr>
          <w:i/>
        </w:rPr>
        <w:t>, The Forever-Do Game</w:t>
      </w:r>
      <w:r>
        <w:t>, 2019</w:t>
      </w:r>
      <w:r>
        <w:t>, 2000 boites�quip�es de puces RFIDantennes</w:t>
      </w:r>
      <w:r>
        <w:t>, dimensions variables</w:t>
      </w:r>
      <w:r>
        <w:t>, Milan Digital Festival</w:t>
      </w:r>
      <w:r>
        <w:t>, Milan</w:t>
      </w:r>
      <w:r>
        <w:t>, photo : �</w:t>
      </w:r>
    </w:p>
    <w:p>
      <w:r>
        <w:t>Jill Townsley</w:t>
      </w:r>
      <w:r>
        <w:rPr>
          <w:i/>
        </w:rPr>
        <w:t>, Till Rolls</w:t>
      </w:r>
      <w:r>
        <w:t>, 2011</w:t>
      </w:r>
      <w:r>
        <w:t>, 10 000 rouleaux de ticket de caisse</w:t>
      </w:r>
      <w:r>
        <w:t>, 300 x 570 x 570 cm</w:t>
      </w:r>
      <w:r>
        <w:t>, Towner Contemporary Eastbourne</w:t>
      </w:r>
      <w:r>
        <w:t>, Eastbourne</w:t>
      </w:r>
      <w:r>
        <w:t>, photo : �</w:t>
      </w:r>
    </w:p>
    <w:p>
      <w:r>
        <w:t>Caroline Sinders</w:t>
      </w:r>
      <w:r>
        <w:rPr>
          <w:i/>
        </w:rPr>
        <w:t>, Feminist Data Set</w:t>
      </w:r>
      <w:r>
        <w:t>, 2017</w:t>
      </w:r>
      <w:r>
        <w:t>, table�cransaffichepost-it</w:t>
      </w:r>
      <w:r/>
      <w:r>
        <w:t>, Victoria And Albert Museum</w:t>
      </w:r>
      <w:r>
        <w:t>, London</w:t>
      </w:r>
      <w:r>
        <w:t>, photo : �</w:t>
      </w:r>
    </w:p>
    <w:p>
      <w:r>
        <w:t>Caroline Sinders</w:t>
      </w:r>
      <w:r>
        <w:rPr>
          <w:i/>
        </w:rPr>
        <w:t>, Cypress Trees, A Beginning</w:t>
      </w:r>
      <w:r>
        <w:t>, 20202021</w:t>
      </w:r>
      <w:r>
        <w:t>, GIFNFT</w:t>
      </w:r>
      <w:r/>
      <w:r>
        <w:t>, Ars Electronica</w:t>
      </w:r>
      <w:r>
        <w:t>, Linz</w:t>
      </w:r>
      <w:r>
        <w:t>, photo : �</w:t>
      </w:r>
    </w:p>
    <w:p>
      <w:r>
        <w:t>Caroline Sinders</w:t>
      </w:r>
      <w:r>
        <w:rPr>
          <w:i/>
        </w:rPr>
        <w:t>, The Potato Internet</w:t>
      </w:r>
      <w:r>
        <w:t>, 2022</w:t>
      </w:r>
      <w:r>
        <w:t>, Pommes de terresstructure m�tallique</w:t>
      </w:r>
      <w:r/>
      <w:r>
        <w:t>, Vantaa Art Museum Artsi</w:t>
      </w:r>
      <w:r>
        <w:t>, Vantaa</w:t>
      </w:r>
      <w:r>
        <w:t>, photo : �</w:t>
      </w:r>
    </w:p>
    <w:p>
      <w:r>
        <w:t>M�Lanie King</w:t>
      </w:r>
      <w:r>
        <w:rPr>
          <w:i/>
        </w:rPr>
        <w:t>, Oscillograph For Cosmic Rays</w:t>
      </w:r>
      <w:r>
        <w:t>, 2017</w:t>
      </w:r>
      <w:r>
        <w:t>, Disque rotatif phosphorescent, sol�no�de, laser, donn�es sur les rayons cosmiques</w:t>
      </w:r>
      <w:r/>
      <w:r/>
      <w:r/>
      <w:r>
        <w:t>, photo : �</w:t>
      </w:r>
    </w:p>
    <w:p>
      <w:r>
        <w:t>M�Lanie King</w:t>
      </w:r>
      <w:r>
        <w:rPr>
          <w:i/>
        </w:rPr>
        <w:t>, Quantum Oscillographs</w:t>
      </w:r>
      <w:r>
        <w:t>, 2019</w:t>
      </w:r>
      <w:r>
        <w:t>, Disque en r�sine phosphorescente, moteur � boule � facettes, module laser-haut-parleur</w:t>
      </w:r>
      <w:r/>
      <w:r>
        <w:t>, The Resonance Iii Festival</w:t>
      </w:r>
      <w:r>
        <w:t>, Ispra</w:t>
      </w:r>
      <w:r>
        <w:t>, photo : �</w:t>
      </w:r>
    </w:p>
    <w:p>
      <w:r>
        <w:t>Tiny Domingos</w:t>
      </w:r>
      <w:r>
        <w:rPr>
          <w:i/>
        </w:rPr>
        <w:t>, Landslide</w:t>
      </w:r>
      <w:r>
        <w:t>, 2019</w:t>
      </w:r>
      <w:r>
        <w:t>, mirror table + data landscape, wood sculptures and slide show,</w:t>
      </w:r>
      <w:r>
        <w:t>, 0,90 x 1,10 x 6 m</w:t>
      </w:r>
      <w:r>
        <w:t>, Research Center Of The European Commission</w:t>
      </w:r>
      <w:r>
        <w:t>, Ispra</w:t>
      </w:r>
      <w:r>
        <w:t>, photo : �</w:t>
      </w:r>
    </w:p>
    <w:p>
      <w:r>
        <w:t>Tiny Domingos</w:t>
      </w:r>
      <w:r>
        <w:rPr>
          <w:i/>
        </w:rPr>
        <w:t>, The Price Of Volatility</w:t>
      </w:r>
      <w:r>
        <w:t>, 2019</w:t>
      </w:r>
      <w:r>
        <w:t>, Toile � voile en nylon, barri�res en jersey, structure et c�bles en acier</w:t>
      </w:r>
      <w:r>
        <w:t>, 31,20 x 6,22 x 4,50 m</w:t>
      </w:r>
      <w:r>
        <w:t>, Research Center Of The European Commission</w:t>
      </w:r>
      <w:r>
        <w:t>, Ispra</w:t>
      </w:r>
      <w:r>
        <w:t>, photo : � Ulrike Bausch</w:t>
      </w:r>
    </w:p>
    <w:p>
      <w:r>
        <w:t>Tiny Domingos</w:t>
      </w:r>
      <w:r>
        <w:rPr>
          <w:i/>
        </w:rPr>
        <w:t>, Valeurs Fixes Et Variables</w:t>
      </w:r>
      <w:r>
        <w:t>, 2018</w:t>
      </w:r>
      <w:r>
        <w:t>, projection de 6 camemberts</w:t>
      </w:r>
      <w:r>
        <w:t>, dimensions variables</w:t>
      </w:r>
      <w:r>
        <w:t>, Galerie L??uvre De l'Autre</w:t>
      </w:r>
      <w:r>
        <w:t>, Chicoutimi</w:t>
      </w:r>
      <w:r>
        <w:t>, photo : �</w:t>
      </w:r>
    </w:p>
    <w:p>
      <w:r>
        <w:t>Jenny Brockmann</w:t>
      </w:r>
      <w:r>
        <w:rPr>
          <w:i/>
        </w:rPr>
        <w:t>, Parallell Lineup</w:t>
      </w:r>
      <w:r>
        <w:t>, 2012201320142015</w:t>
      </w:r>
      <w:r>
        <w:t>, Pierre</w:t>
      </w:r>
      <w:r>
        <w:t>, 600 m x 300 m x 300 m</w:t>
      </w:r>
      <w:r>
        <w:t>, Consulat Allemand</w:t>
      </w:r>
      <w:r>
        <w:t>, New York</w:t>
      </w:r>
      <w:r>
        <w:t>, photo : �</w:t>
      </w:r>
    </w:p>
    <w:p>
      <w:r>
        <w:t>Jenny Brockmann</w:t>
      </w:r>
      <w:r>
        <w:rPr>
          <w:i/>
        </w:rPr>
        <w:t>, Uncertain Knowledge</w:t>
      </w:r>
      <w:r>
        <w:t>, 2017</w:t>
      </w:r>
      <w:r>
        <w:t>, aluminium, acier, moteurs,</w:t>
        <w:br/>
        <w:t>contr�leur</w:t>
      </w:r>
      <w:r>
        <w:t>, 220 x 280 x 110 cm</w:t>
      </w:r>
      <w:r>
        <w:t>, Galerie Gerken</w:t>
      </w:r>
      <w:r>
        <w:t>, Berlin</w:t>
      </w:r>
      <w:r>
        <w:t>, photo : � Bernd Hiepe � the artist</w:t>
      </w:r>
    </w:p>
    <w:p>
      <w:r>
        <w:t>Jenny Brockmann</w:t>
      </w:r>
      <w:r>
        <w:rPr>
          <w:i/>
        </w:rPr>
        <w:t>, Nature Of Knowledge</w:t>
      </w:r>
      <w:r>
        <w:t>, 2019</w:t>
      </w:r>
      <w:r>
        <w:t>, Aluminium, verre acrylique, feuille intelligente, contr�leur</w:t>
      </w:r>
      <w:r/>
      <w:r>
        <w:t>, Bozar</w:t>
      </w:r>
      <w:r>
        <w:t>, Bruxelles</w:t>
      </w:r>
      <w:r>
        <w:t>, photo : � Studio Vandrasch � l'artiste</w:t>
      </w:r>
    </w:p>
    <w:p>
      <w:r>
        <w:t>Lise Autogena &amp; Joshua Portway</w:t>
      </w:r>
      <w:r>
        <w:rPr>
          <w:i/>
        </w:rPr>
        <w:t>, Weather Prediction By Numerical Process</w:t>
      </w:r>
      <w:r>
        <w:t>, 2019</w:t>
      </w:r>
      <w:r>
        <w:t>, Bureau, fiches tampons en caoutchouc</w:t>
      </w:r>
      <w:r/>
      <w:r>
        <w:t>, Bozar</w:t>
      </w:r>
      <w:r>
        <w:t>, Bruxelles</w:t>
      </w:r>
      <w:r>
        <w:t>, photo : �</w:t>
      </w:r>
    </w:p>
    <w:p>
      <w:r>
        <w:t>Lise Autogena &amp; Joshua Portway</w:t>
      </w:r>
      <w:r>
        <w:rPr>
          <w:i/>
        </w:rPr>
        <w:t>, Havobservatoriet</w:t>
      </w:r>
      <w:r>
        <w:t>, 2020</w:t>
      </w:r>
      <w:r>
        <w:t>, Structure en acier�cran panoramique</w:t>
      </w:r>
      <w:r>
        <w:t>, 300 x 700 cm</w:t>
      </w:r>
      <w:r>
        <w:t>, Statens Kunstfond</w:t>
      </w:r>
      <w:r>
        <w:t>, Vejle</w:t>
      </w:r>
      <w:r>
        <w:t>, photo : �vid�o de Jean Bidlot</w:t>
      </w:r>
    </w:p>
    <w:p>
      <w:r>
        <w:t>R Justin Stewart</w:t>
      </w:r>
      <w:r>
        <w:rPr>
          <w:i/>
        </w:rPr>
        <w:t>, Regroup (The Ex-Googler Universe)</w:t>
      </w:r>
      <w:r>
        <w:t>, 2008</w:t>
      </w:r>
      <w:r>
        <w:t>, Toison, corde, peinture, bouchons en PVC, barbes de tuyau, quincaillerie m�tallique</w:t>
      </w:r>
      <w:r>
        <w:t>, 260 x 640 x 396 cm</w:t>
      </w:r>
      <w:r>
        <w:t>, Command� Pour Esquire</w:t>
      </w:r>
      <w:r>
        <w:t>, New York</w:t>
      </w:r>
      <w:r>
        <w:t>, photo : �</w:t>
      </w:r>
    </w:p>
    <w:p>
      <w:r>
        <w:t>R Justin Stewart</w:t>
      </w:r>
      <w:r>
        <w:rPr>
          <w:i/>
        </w:rPr>
        <w:t>, Divided Time (1999-2009)</w:t>
      </w:r>
      <w:r>
        <w:t>, 2009</w:t>
      </w:r>
      <w:r>
        <w:t>, cuivre, bois, fil, acier</w:t>
      </w:r>
      <w:r>
        <w:t>, 243 x 762 x 609 cm</w:t>
      </w:r>
      <w:r/>
      <w:r>
        <w:t>, New York</w:t>
      </w:r>
      <w:r>
        <w:t>, photo : �</w:t>
      </w:r>
    </w:p>
    <w:p>
      <w:r>
        <w:t>R Justin Stewart</w:t>
      </w:r>
      <w:r>
        <w:rPr>
          <w:i/>
        </w:rPr>
        <w:t>, Bus Structure 2Am-2Pm</w:t>
      </w:r>
      <w:r>
        <w:t>, 2008</w:t>
      </w:r>
      <w:r>
        <w:t>, cuivre, bois, fil, acier</w:t>
      </w:r>
      <w:r>
        <w:t>, 518 x 670 x 91 cm</w:t>
      </w:r>
      <w:r/>
      <w:r/>
      <w:r>
        <w:t>, photo : �</w:t>
      </w:r>
    </w:p>
    <w:p>
      <w:r>
        <w:t>Trevor Plagenkate Crawford</w:t>
      </w:r>
      <w:r>
        <w:rPr>
          <w:i/>
        </w:rPr>
        <w:t>, Excaving Ia</w:t>
      </w:r>
      <w:r>
        <w:t>, 2009</w:t>
      </w:r>
      <w:r>
        <w:t>, Ensemble de donn�es MS CELEB</w:t>
      </w:r>
      <w:r>
        <w:t>, base de donn�es image</w:t>
      </w:r>
      <w:r/>
      <w:r/>
      <w:r>
        <w:t>, photo : �</w:t>
      </w:r>
    </w:p>
    <w:p>
      <w:r>
        <w:t>Trevor Plagen</w:t>
      </w:r>
      <w:r>
        <w:rPr>
          <w:i/>
        </w:rPr>
        <w:t>, Imagenet Roulette</w:t>
      </w:r>
      <w:r>
        <w:t>, 2007</w:t>
      </w:r>
      <w:r>
        <w:t>, Base de donn�es image</w:t>
      </w:r>
      <w:r>
        <w:t>, 952 000 photos, 2035 cat�gories</w:t>
      </w:r>
      <w:r>
        <w:t>, Universit� De Stanford Et Priceton</w:t>
      </w:r>
      <w:r>
        <w:t>, Web : Https:Imagenet-Roulette.Paglen.Com</w:t>
      </w:r>
      <w:r>
        <w:t>, photo : �</w:t>
      </w:r>
    </w:p>
    <w:p>
      <w:r>
        <w:t>Trevor Plagen</w:t>
      </w:r>
      <w:r>
        <w:rPr>
          <w:i/>
        </w:rPr>
        <w:t>, Les Trolls</w:t>
      </w:r>
      <w:r>
        <w:t>, 2019</w:t>
      </w:r>
      <w:r>
        <w:t>, S�rigraphie</w:t>
      </w:r>
      <w:r>
        <w:t>, 147,32 x 147,32 cm</w:t>
      </w:r>
      <w:r>
        <w:t>, Artsy</w:t>
      </w:r>
      <w:r>
        <w:t>, S�oul</w:t>
      </w:r>
      <w:r>
        <w:t>, photo : �</w:t>
      </w:r>
    </w:p>
    <w:p>
      <w:r>
        <w:t>Trevor Plagen</w:t>
      </w:r>
      <w:r>
        <w:rPr>
          <w:i/>
        </w:rPr>
        <w:t>, From ?Apple? To ?Anomaly?</w:t>
      </w:r>
      <w:r>
        <w:t>, 2019</w:t>
      </w:r>
      <w:r>
        <w:t>, 30 000 photographies imprim�es individuellement</w:t>
      </w:r>
      <w:r/>
      <w:r>
        <w:t>, Curve Gallery Du Barbican</w:t>
      </w:r>
      <w:r>
        <w:t>, Londres</w:t>
      </w:r>
      <w:r>
        <w:t>, photo : �</w:t>
      </w:r>
    </w:p>
    <w:p>
      <w:r>
        <w:t>Katie Lewis</w:t>
      </w:r>
      <w:r>
        <w:rPr>
          <w:i/>
        </w:rPr>
        <w:t>, 760 Days</w:t>
      </w:r>
      <w:r>
        <w:t>, 2011</w:t>
      </w:r>
      <w:r>
        <w:t>, �pingles, crayon, fil</w:t>
      </w:r>
      <w:r>
        <w:t>, 56 x 292 x 1.5 cm</w:t>
      </w:r>
      <w:r>
        <w:t>, Pennsylvania College Of Art &amp;Amp Design</w:t>
      </w:r>
      <w:r>
        <w:t>, Lancaster</w:t>
      </w:r>
      <w:r>
        <w:t>, photo : �Remi Villaggi</w:t>
      </w:r>
    </w:p>
    <w:p>
      <w:r>
        <w:t>Laurie Frick</w:t>
      </w:r>
      <w:r>
        <w:rPr>
          <w:i/>
        </w:rPr>
        <w:t>, What We Eat</w:t>
      </w:r>
      <w:r>
        <w:t>, 2019</w:t>
      </w:r>
      <w:r>
        <w:t>, Site Internet</w:t>
      </w:r>
      <w:r/>
      <w:r/>
      <w:r/>
      <w:r>
        <w:t>, photo : �</w:t>
      </w:r>
    </w:p>
    <w:p>
      <w:r>
        <w:t>Susan Morris</w:t>
      </w:r>
      <w:r>
        <w:rPr>
          <w:i/>
        </w:rPr>
        <w:t>, Sundial:Nightwatch_Drawing</w:t>
      </w:r>
      <w:r>
        <w:t>, 2016</w:t>
      </w:r>
      <w:r>
        <w:t>, Tapisserie Jacquard : Soie et lin</w:t>
      </w:r>
      <w:r>
        <w:t>, 82 x 50 cm</w:t>
      </w:r>
      <w:r>
        <w:t>, Centrepasquart</w:t>
      </w:r>
      <w:r>
        <w:t>, Bienne</w:t>
      </w:r>
      <w:r>
        <w:t>, photo : �</w:t>
      </w:r>
    </w:p>
    <w:p>
      <w:r>
        <w:t>Susan Morris</w:t>
      </w:r>
      <w:r>
        <w:rPr>
          <w:i/>
        </w:rPr>
        <w:t>, Sundial:Nightwatch_Light Exposure</w:t>
      </w:r>
      <w:r>
        <w:t>, 201020112012</w:t>
      </w:r>
      <w:r>
        <w:t>, Tapisserie Jacquard : Soie et lin</w:t>
      </w:r>
      <w:r>
        <w:t>, 134 x 178,5 cm</w:t>
      </w:r>
      <w:r>
        <w:t>, Courtesy Bartha Contemporary</w:t>
      </w:r>
      <w:r>
        <w:t>, Londres</w:t>
      </w:r>
      <w:r>
        <w:t>, photo : �</w:t>
      </w:r>
    </w:p>
    <w:p>
      <w:r>
        <w:t>Laurie Frick</w:t>
      </w:r>
      <w:r>
        <w:rPr>
          <w:i/>
        </w:rPr>
        <w:t>, Stress Inventory</w:t>
      </w:r>
      <w:r>
        <w:t>, 2015</w:t>
      </w:r>
      <w:r>
        <w:t>, cuir, toile de lin tendue</w:t>
      </w:r>
      <w:r>
        <w:t>, 71 x 76 x 101 cm</w:t>
      </w:r>
      <w:r>
        <w:t>, GF Contemporary</w:t>
      </w:r>
      <w:r>
        <w:t>, Santa Fe</w:t>
      </w:r>
      <w:r>
        <w:t>, photo : � Laurie Frick</w:t>
      </w:r>
    </w:p>
    <w:p>
      <w:r>
        <w:t>Laurie Frick</w:t>
      </w:r>
      <w:r>
        <w:rPr>
          <w:i/>
        </w:rPr>
        <w:t>, Your Brain On Music</w:t>
      </w:r>
      <w:r>
        <w:t>, 2022</w:t>
      </w:r>
      <w:r>
        <w:t>, 3000 Cercles de verre cuitsfil d'acier inoxydable</w:t>
      </w:r>
      <w:r>
        <w:t>, 4.5 x 18 m</w:t>
      </w:r>
      <w:r>
        <w:t>, The Silos At Sawyer Yards</w:t>
      </w:r>
      <w:r>
        <w:t>, Houston</w:t>
      </w:r>
      <w:r>
        <w:t>, photo : � Laurie Frick</w:t>
      </w:r>
    </w:p>
    <w:p>
      <w:r>
        <w:t>Laurie Frick</w:t>
      </w:r>
      <w:r>
        <w:rPr>
          <w:i/>
        </w:rPr>
        <w:t>, Sleep Drawings</w:t>
      </w:r>
      <w:r>
        <w:t>, 201020111991</w:t>
      </w:r>
      <w:r>
        <w:t>, bo�tes � lunettes en bois d�coup�es</w:t>
      </w:r>
      <w:r>
        <w:t>, 121 x 121 x 182 x 243 cm</w:t>
      </w:r>
      <w:r>
        <w:t>, Edward Cella Art &amp;Amp Architecture</w:t>
      </w:r>
      <w:r>
        <w:t>, West Hollywood</w:t>
      </w:r>
      <w:r>
        <w:t>, photo : � Laurie Frick</w:t>
      </w:r>
    </w:p>
    <w:p>
      <w:r>
        <w:t>Laurie Frick</w:t>
      </w:r>
      <w:r>
        <w:rPr>
          <w:i/>
        </w:rPr>
        <w:t>, 7 Stages</w:t>
      </w:r>
      <w:r>
        <w:t>, 2010</w:t>
      </w:r>
      <w:r>
        <w:t>, bois d�coup� br�l� et pigment</w:t>
      </w:r>
      <w:r>
        <w:t>, 150 x 150 x 33 cm</w:t>
      </w:r>
      <w:r>
        <w:t>, Mccoll Center</w:t>
      </w:r>
      <w:r>
        <w:t>, Charlotte</w:t>
      </w:r>
      <w:r>
        <w:t>, photo : � Laurie Frick</w:t>
      </w:r>
    </w:p>
    <w:p>
      <w:r>
        <w:t>Laurie Frick</w:t>
      </w:r>
      <w:r>
        <w:rPr>
          <w:i/>
        </w:rPr>
        <w:t>, Felt Personality</w:t>
      </w:r>
      <w:r>
        <w:t>, 2018</w:t>
      </w:r>
      <w:r>
        <w:t>, feutre de laine coup� teint � la main sur toile de lin �tir�e</w:t>
      </w:r>
      <w:r>
        <w:t>, 182 x 152 cm</w:t>
      </w:r>
      <w:r>
        <w:t>, Mus�e De La Civilisation De Qu�bec</w:t>
      </w:r>
      <w:r>
        <w:t>, Qu�bec</w:t>
      </w:r>
      <w:r>
        <w:t>, photo : � Laurie Frick</w:t>
      </w:r>
    </w:p>
    <w:p>
      <w:r>
        <w:t>Lotta Stover</w:t>
      </w:r>
      <w:r>
        <w:rPr>
          <w:i/>
        </w:rPr>
        <w:t>, 1000 Behaviors</w:t>
      </w:r>
      <w:r>
        <w:t>, 20192020</w:t>
      </w:r>
      <w:r>
        <w:t>, Robots, data</w:t>
      </w:r>
      <w:r/>
      <w:r>
        <w:t>, University Of The Arts</w:t>
      </w:r>
      <w:r>
        <w:t>, Bremen</w:t>
      </w:r>
      <w:r>
        <w:t>, photo : �</w:t>
      </w:r>
    </w:p>
    <w:p>
      <w:r>
        <w:t>Lotta Stover</w:t>
      </w:r>
      <w:r>
        <w:rPr>
          <w:i/>
        </w:rPr>
        <w:t>, Sleep Like Mountains</w:t>
      </w:r>
      <w:r>
        <w:t>, 2022</w:t>
      </w:r>
      <w:r>
        <w:t>, machine de num�risation 3D</w:t>
      </w:r>
      <w:r/>
      <w:r>
        <w:t>, Galerie Kramer</w:t>
      </w:r>
      <w:r>
        <w:t>, Br�me</w:t>
      </w:r>
      <w:r>
        <w:t>, photo : �Miu-Wah Lok</w:t>
      </w:r>
    </w:p>
    <w:p>
      <w:r>
        <w:t>Random International</w:t>
      </w:r>
      <w:r>
        <w:rPr>
          <w:i/>
        </w:rPr>
        <w:t>, Blur Mirror</w:t>
      </w:r>
      <w:r>
        <w:t>, 2016</w:t>
      </w:r>
      <w:r>
        <w:t>, Miroir, supports personnalis�s, moteurs, logiciel de suivi de mouvement personnalis�, appareil photo, ordinateur</w:t>
      </w:r>
      <w:r>
        <w:t>, 12 x 45 x 78 cm</w:t>
      </w:r>
      <w:r>
        <w:t>, Pace Gallery</w:t>
      </w:r>
      <w:r>
        <w:t>, New York</w:t>
      </w:r>
      <w:r>
        <w:t>, photo : � Damian Griffiths, courtesy Pace London</w:t>
      </w:r>
    </w:p>
    <w:p>
      <w:r>
        <w:t>Random International</w:t>
      </w:r>
      <w:r>
        <w:rPr>
          <w:i/>
        </w:rPr>
        <w:t>, Living Room</w:t>
      </w:r>
      <w:r>
        <w:t>, 2022</w:t>
      </w:r>
      <w:r>
        <w:t>, modules d'�clairage personnalis�s, �lectronique personnalis�e, logiciel personnalis�, capteurs lidar, machines � brouillard, unit� de contr�le des donn�es et de l'alimentation</w:t>
      </w:r>
      <w:r>
        <w:t>, � partir de 100 m�</w:t>
      </w:r>
      <w:r>
        <w:t>, Miami Basel</w:t>
      </w:r>
      <w:r>
        <w:t>, Miami</w:t>
      </w:r>
      <w:r>
        <w:t>, photo : �</w:t>
      </w:r>
    </w:p>
    <w:p>
      <w:r>
        <w:t>Andreas Lutz</w:t>
      </w:r>
      <w:r>
        <w:rPr>
          <w:i/>
        </w:rPr>
        <w:t>, Monolithe Yw</w:t>
      </w:r>
      <w:r>
        <w:t>, 202220202021+[@productOptionDescription2]</w:t>
      </w:r>
      <w:r>
        <w:t>, Sculpture cin�tiqueR�seau neuronal artificiel entra�n� (Abstract Language Model), logiciel personnalis�, actionneurs, lumi�res LED, tissu extensible</w:t>
      </w:r>
      <w:r>
        <w:t>, 120 x 120 x 140cm</w:t>
      </w:r>
      <w:r>
        <w:t>, Biennale De Karachi</w:t>
      </w:r>
      <w:r>
        <w:t>, Karachi</w:t>
      </w:r>
      <w:r>
        <w:t>, photo : � Paka Studios</w:t>
      </w:r>
    </w:p>
    <w:p>
      <w:r>
        <w:t>Andreas Lutz</w:t>
      </w:r>
      <w:r>
        <w:rPr>
          <w:i/>
        </w:rPr>
        <w:t>, Abstract Language Model (Live)</w:t>
      </w:r>
      <w:r>
        <w:t>, 2022</w:t>
      </w:r>
      <w:r>
        <w:t>, Performance audiovisuelleR�seau neuronal artificiel entrain�logiciel personnalis�</w:t>
      </w:r>
      <w:r>
        <w:t>, 45 minutes</w:t>
      </w:r>
      <w:r>
        <w:t>, Alliance Fran�aise</w:t>
      </w:r>
      <w:r>
        <w:t>, Paris</w:t>
      </w:r>
      <w:r>
        <w:t>, photo : � Helena Majewska and Konrad Gustawski</w:t>
      </w:r>
    </w:p>
    <w:p>
      <w:r>
        <w:t>Shohei Fujimoto</w:t>
      </w:r>
      <w:r>
        <w:rPr>
          <w:i/>
        </w:rPr>
        <w:t>, Intangible Sample</w:t>
      </w:r>
      <w:r>
        <w:t>, 2022</w:t>
      </w:r>
      <w:r>
        <w:t>, 10000 r�fl�ctions lumineuses</w:t>
      </w:r>
      <w:r/>
      <w:r>
        <w:t>, [Farol Santander</w:t>
      </w:r>
      <w:r>
        <w:t>, Porto Alegre</w:t>
      </w:r>
      <w:r>
        <w:t>, photo : �</w:t>
      </w:r>
    </w:p>
    <w:p>
      <w:r>
        <w:t>Shohei Fujimoto</w:t>
      </w:r>
      <w:r>
        <w:rPr>
          <w:i/>
        </w:rPr>
        <w:t>, Intangible Body #2</w:t>
      </w:r>
      <w:r>
        <w:t>, 2022</w:t>
      </w:r>
      <w:r>
        <w:t>, Material: MRI data, NFT</w:t>
      </w:r>
      <w:r/>
      <w:r/>
      <w:r/>
      <w:r>
        <w:t>, photo : �</w:t>
      </w:r>
    </w:p>
    <w:p>
      <w:r>
        <w:t>Shohei Fujimoto</w:t>
      </w:r>
      <w:r>
        <w:rPr>
          <w:i/>
        </w:rPr>
        <w:t>, Dynamic Light Statics</w:t>
      </w:r>
      <w:r>
        <w:t>, 2022</w:t>
      </w:r>
      <w:r>
        <w:t>, R�fl�ction lumineuse</w:t>
      </w:r>
      <w:r/>
      <w:r>
        <w:t>, Artechouse</w:t>
      </w:r>
      <w:r>
        <w:t>, Houston</w:t>
      </w:r>
      <w:r>
        <w:t>, photo : �</w:t>
      </w:r>
    </w:p>
    <w:p>
      <w:r>
        <w:t>Shohei Fujimoto</w:t>
      </w:r>
      <w:r>
        <w:rPr>
          <w:i/>
        </w:rPr>
        <w:t>, Data Subsidence</w:t>
      </w:r>
      <w:r>
        <w:t>, 2021</w:t>
      </w:r>
      <w:r>
        <w:t>, laser, de la peinture phosphorescente et un moteur industriel</w:t>
      </w:r>
      <w:r/>
      <w:r>
        <w:t>, Studio</w:t>
      </w:r>
      <w:r>
        <w:t>, Tokyo</w:t>
      </w:r>
      <w:r>
        <w:t>, photo : �</w:t>
      </w:r>
    </w:p>
    <w:p>
      <w:r>
        <w:t>Shohei Fujimoto</w:t>
      </w:r>
      <w:r>
        <w:rPr>
          <w:i/>
        </w:rPr>
        <w:t>, Power Of One #Empty</w:t>
      </w:r>
      <w:r>
        <w:t>, 2019</w:t>
      </w:r>
      <w:r>
        <w:t>, Laser, projecteur, logiciel personnalis�</w:t>
      </w:r>
      <w:r/>
      <w:r>
        <w:t>, Artechouse</w:t>
      </w:r>
      <w:r>
        <w:t>, Houston</w:t>
      </w:r>
      <w:r>
        <w:t>, photo : �</w:t>
      </w:r>
    </w:p>
    <w:p>
      <w:r>
        <w:t>Shohei Fujimoto</w:t>
      </w:r>
      <w:r>
        <w:rPr>
          <w:i/>
        </w:rPr>
        <w:t>, Intangible #Form</w:t>
      </w:r>
      <w:r>
        <w:t>, 2019</w:t>
      </w:r>
      <w:r>
        <w:t>, 660 faisceaux laser cin�tiqueStroboscope, Brume, Son, Logiciel personnalis�</w:t>
      </w:r>
      <w:r>
        <w:t>, [superficie de la salle l : 11, p : 18, h : 9 m]</w:t>
      </w:r>
      <w:r>
        <w:t>, Artechouse</w:t>
      </w:r>
      <w:r>
        <w:t>, Houston</w:t>
      </w:r>
      <w:r>
        <w:t>, photo : �</w:t>
      </w:r>
    </w:p>
    <w:p>
      <w:r>
        <w:t>Brendan Dawes</w:t>
      </w:r>
      <w:r>
        <w:rPr>
          <w:i/>
        </w:rPr>
        <w:t>, Passagers Bcn</w:t>
      </w:r>
      <w:r>
        <w:t>, 2023</w:t>
      </w:r>
      <w:r>
        <w:t>, Impression 3D</w:t>
      </w:r>
      <w:r>
        <w:t>, 53.6 x 46.2 x 45 cm29.7 x 17.4 x 33.5 cm27.2 x 28.2 x 34.1 cm</w:t>
      </w:r>
      <w:r>
        <w:t>, Disseny Hub</w:t>
      </w:r>
      <w:r>
        <w:t>, Barcelone</w:t>
      </w:r>
      <w:r>
        <w:t>, photo : �</w:t>
      </w:r>
    </w:p>
    <w:p>
      <w:r>
        <w:t>Thijs Biersteker</w:t>
      </w:r>
      <w:r>
        <w:rPr>
          <w:i/>
        </w:rPr>
        <w:t>, Wither</w:t>
      </w:r>
      <w:r>
        <w:t>, 2021</w:t>
      </w:r>
      <w:r>
        <w:t>, ensemble sculptural (film PDLC � opacit� contr�l�e)) structures connect�es</w:t>
      </w:r>
      <w:r/>
      <w:r>
        <w:t>, Dresden Bienalle</w:t>
      </w:r>
      <w:r>
        <w:t>, Londres</w:t>
      </w:r>
      <w:r>
        <w:t>, photo : �Thijs Biersteker</w:t>
      </w:r>
    </w:p>
    <w:p>
      <w:r>
        <w:t>Thijs Biersteker</w:t>
      </w:r>
      <w:r>
        <w:rPr>
          <w:i/>
        </w:rPr>
        <w:t>, Econtinuum</w:t>
      </w:r>
      <w:r>
        <w:t>, 2020</w:t>
      </w:r>
      <w:r>
        <w:t>, Impression 3D de plastiques recycl�s</w:t>
      </w:r>
      <w:r>
        <w:t>, 400 x 150 cm</w:t>
      </w:r>
      <w:r>
        <w:t>, Le Nxt Museum</w:t>
      </w:r>
      <w:r>
        <w:t>, Amsterdam</w:t>
      </w:r>
      <w:r>
        <w:t>, photo : �Thijs Biersteker</w:t>
      </w:r>
    </w:p>
    <w:p>
      <w:r>
        <w:t>David Bowen</w:t>
      </w:r>
      <w:r>
        <w:rPr>
          <w:i/>
        </w:rPr>
        <w:t>, Tele-Present Wind</w:t>
      </w:r>
      <w:r>
        <w:t>, 2018</w:t>
      </w:r>
      <w:r>
        <w:t>, 126 dispositifs m�caniques inclinables, tiges de plantes s�ch�es, acc�l�rom�tre</w:t>
      </w:r>
      <w:r/>
      <w:r>
        <w:t>, Laboratoria Art &amp;Amp Science Space</w:t>
      </w:r>
      <w:r>
        <w:t>, Moscou</w:t>
      </w:r>
      <w:r>
        <w:t>, photo : �Tom Mesic</w:t>
      </w:r>
    </w:p>
    <w:p>
      <w:r>
        <w:t>David Bowen</w:t>
      </w:r>
      <w:r>
        <w:rPr>
          <w:i/>
        </w:rPr>
        <w:t>, The Journey</w:t>
      </w:r>
      <w:r>
        <w:t>, 2019</w:t>
      </w:r>
      <w:r>
        <w:t>, Acrylique sculpt� CNC et lumi�res LED bas�es sur des donn�es collect�es sur le fond marin.</w:t>
      </w:r>
      <w:r>
        <w:t>, 823 cm</w:t>
      </w:r>
      <w:r>
        <w:t>, Minnesota Marine Art Museum</w:t>
      </w:r>
      <w:r>
        <w:t>, Minnesota</w:t>
      </w:r>
      <w:r>
        <w:t>, photo : �</w:t>
      </w:r>
    </w:p>
    <w:p>
      <w:r>
        <w:t>David Bowen</w:t>
      </w:r>
      <w:r>
        <w:rPr>
          <w:i/>
        </w:rPr>
        <w:t>, Wilderness</w:t>
      </w:r>
      <w:r>
        <w:t>, 2021</w:t>
      </w:r>
      <w:r>
        <w:t>, Treize sacs de courses en plastique jetables, moteurs</w:t>
      </w:r>
      <w:r/>
      <w:r>
        <w:t>, Minnesota Marine Art Museum</w:t>
      </w:r>
      <w:r>
        <w:t>, Minnesota</w:t>
      </w:r>
      <w:r>
        <w:t>, photo : �</w:t>
      </w:r>
    </w:p>
    <w:p>
      <w:r>
        <w:t>David Bowen</w:t>
      </w:r>
      <w:r>
        <w:rPr>
          <w:i/>
        </w:rPr>
        <w:t>, Tele-Present Water</w:t>
      </w:r>
      <w:r>
        <w:t>, 2011</w:t>
      </w:r>
      <w:r>
        <w:t>, Aluminium, b�tons de bois, fils de nylon, 17 servomoteurs (Futaba S3004), ordinateur (Macmini, syst�me d'exploitation : Mac OSX, logiciel : MaxMSP)  vague de la station de donn�es de la National Oceanic and Atmospheric Administration 51003</w:t>
      </w:r>
      <w:r>
        <w:t>, 131 x 120 x 53 cm</w:t>
      </w:r>
      <w:r>
        <w:t>, Mus�e National De Wroc?aw</w:t>
      </w:r>
      <w:r>
        <w:t>, Wroc?aw</w:t>
      </w:r>
      <w:r>
        <w:t>, photo : � Gunnar Knechtel</w:t>
      </w:r>
    </w:p>
    <w:p>
      <w:r>
        <w:t>Tiffany Holmes</w:t>
      </w:r>
      <w:r>
        <w:rPr>
          <w:i/>
        </w:rPr>
        <w:t>, Darksky</w:t>
      </w:r>
      <w:r>
        <w:t>, 2009</w:t>
      </w:r>
      <w:r>
        <w:t>, Lampes, plasma, logiciel personnalis�, enregistreur de donn�es</w:t>
      </w:r>
      <w:r/>
      <w:r>
        <w:t>, Museum Of Contemporary Art</w:t>
      </w:r>
      <w:r>
        <w:t>, Chicago</w:t>
      </w:r>
      <w:r>
        <w:t>, photo : �</w:t>
      </w:r>
    </w:p>
    <w:p>
      <w:r>
        <w:t>Nathalie Miebach</w:t>
      </w:r>
      <w:r>
        <w:rPr>
          <w:i/>
        </w:rPr>
        <w:t>, Changing Waters</w:t>
      </w:r>
      <w:r>
        <w:t>, 2011</w:t>
      </w:r>
      <w:r>
        <w:t>, mur et 4 piliers tiss�s, corde, bois, papier</w:t>
      </w:r>
      <w:r>
        <w:t>, dimensions variables</w:t>
      </w:r>
      <w:r>
        <w:t>, Arsenal Center For The Arts</w:t>
      </w:r>
      <w:r>
        <w:t>, Watertown</w:t>
      </w:r>
      <w:r>
        <w:t>, photo : �</w:t>
      </w:r>
    </w:p>
    <w:p>
      <w:r>
        <w:t>Nathalie Miebach</w:t>
      </w:r>
      <w:r>
        <w:rPr>
          <w:i/>
        </w:rPr>
        <w:t>, The Last Ride</w:t>
      </w:r>
      <w:r>
        <w:t>, 2012</w:t>
      </w:r>
      <w:r>
        <w:t>, roseau, bois, data</w:t>
      </w:r>
      <w:r>
        <w:t>, 38 x 31 x 26 cm</w:t>
      </w:r>
      <w:r/>
      <w:r/>
      <w:r>
        <w:t>, photo : �</w:t>
      </w:r>
    </w:p>
    <w:p>
      <w:r>
        <w:t>Lyes Hammadouche</w:t>
      </w:r>
      <w:r>
        <w:rPr>
          <w:i/>
        </w:rPr>
        <w:t>, Black Sun</w:t>
      </w:r>
      <w:r>
        <w:t>, 2022</w:t>
      </w:r>
      <w:r>
        <w:t>, Aluminium anodis�, �lectronique, crayon carbone, pi�ces m�caniques, miroir</w:t>
      </w:r>
      <w:r>
        <w:t>, 600*600*40cm</w:t>
      </w:r>
      <w:r>
        <w:t>, Maif Social Club</w:t>
      </w:r>
      <w:r>
        <w:t>, Paris</w:t>
      </w:r>
      <w:r>
        <w:t>, photo : �</w:t>
      </w:r>
    </w:p>
    <w:p>
      <w:r>
        <w:t>Refik Anadol</w:t>
      </w:r>
      <w:r>
        <w:rPr>
          <w:i/>
        </w:rPr>
        <w:t>, Quantum Memories</w:t>
      </w:r>
      <w:r>
        <w:t>, 2020</w:t>
      </w:r>
      <w:r>
        <w:t>, Sculpture de donn�esLogiciel personnalis�, donn�es informatiques quantiques, algorithme g�n�ratif avec intelligence artificielle (IA), animation num�rique en temps r�el sur �cran LED, son 4 canaux</w:t>
      </w:r>
      <w:r>
        <w:t>, 10 * 10 * 2,5 m</w:t>
      </w:r>
      <w:r>
        <w:t>, Ngv Triennial</w:t>
      </w:r>
      <w:r>
        <w:t>, Melbourne</w:t>
      </w:r>
      <w:r>
        <w:t>, photo : � Refik Anadol</w:t>
      </w:r>
    </w:p>
    <w:p>
      <w:r>
        <w:t>Refik Anadol</w:t>
      </w:r>
      <w:r>
        <w:rPr>
          <w:i/>
        </w:rPr>
        <w:t>, Melting Memories</w:t>
      </w:r>
      <w:r>
        <w:t>, 2018</w:t>
      </w:r>
      <w:r>
        <w:t>, �cran OLED 4K de 65 pouces de Data Paintings SculpturesMur multim�dia LED personnalis�</w:t>
      </w:r>
      <w:r>
        <w:t>, 5 x 6 m</w:t>
      </w:r>
      <w:r>
        <w:t>, Pilevneli</w:t>
      </w:r>
      <w:r>
        <w:t>, Istanbul</w:t>
      </w:r>
      <w:r>
        <w:t>, photo : � Refik Anadol</w:t>
      </w:r>
    </w:p>
    <w:p>
      <w:r>
        <w:t>Christian Boltanski</w:t>
      </w:r>
      <w:r>
        <w:rPr>
          <w:i/>
        </w:rPr>
        <w:t>, Cr�Puscule</w:t>
      </w:r>
      <w:r>
        <w:t>, 2015</w:t>
      </w:r>
      <w:r>
        <w:t>, Ampoules, douilles, fils �lectriques noirs</w:t>
      </w:r>
      <w:r>
        <w:t>, dimensions variables</w:t>
      </w:r>
      <w:r>
        <w:t>, Centre Pompidou</w:t>
      </w:r>
      <w:r>
        <w:t>, Paris</w:t>
      </w:r>
      <w:r>
        <w:t>, photo : � Philippe Migeat. Video courtesy Centre Pompidou</w:t>
      </w:r>
    </w:p>
    <w:p>
      <w:r>
        <w:t>Guy Limone</w:t>
      </w:r>
      <w:r>
        <w:rPr>
          <w:i/>
        </w:rPr>
        <w:t>, 59 % Des Fran�Ais Sont Partag�S Entre L?Attrait D?Un Monde Meilleur Promis Par L</w:t>
      </w:r>
      <w:r>
        <w:t>, 2006</w:t>
      </w:r>
      <w:r>
        <w:t>, 350 �l�ments (�chelle 187e) en plastique peint sur fond marron</w:t>
      </w:r>
      <w:r>
        <w:t>, 175 cm de diam�tre</w:t>
      </w:r>
      <w:r>
        <w:t>, Courtesy Galerie Perrotin</w:t>
      </w:r>
      <w:r>
        <w:t>, Paris</w:t>
      </w:r>
      <w:r>
        <w:t>, Photo : � Claire Dorn</w:t>
      </w:r>
    </w:p>
    <w:p>
      <w:r>
        <w:t>Christian Boltanski</w:t>
      </w:r>
      <w:r>
        <w:rPr>
          <w:i/>
        </w:rPr>
        <w:t>, Les Suisses Morts</w:t>
      </w:r>
      <w:r>
        <w:t>, 1991</w:t>
      </w:r>
      <w:r>
        <w:t>, 900 Bo�tes en m�tal, Photographies noir et blanc</w:t>
      </w:r>
      <w:r>
        <w:t>, dimensions variables</w:t>
      </w:r>
      <w:r>
        <w:t>, Centre Pompidou</w:t>
      </w:r>
      <w:r>
        <w:t>, Paris</w:t>
      </w:r>
      <w:r>
        <w:t>, photo : � IVAM, INSTITUT VALENCIA D'ART MODERNE � ADAGP</w:t>
      </w:r>
    </w:p>
    <w:p>
      <w:r>
        <w:t>Christian Boltanski</w:t>
      </w:r>
      <w:r>
        <w:rPr>
          <w:i/>
        </w:rPr>
        <w:t>, Le Coeur</w:t>
      </w:r>
      <w:r>
        <w:t>, 2006</w:t>
      </w:r>
      <w:r>
        <w:t>, Ampoule qui clignote au rythme de l'enregistrement d'un battement de c?ur</w:t>
      </w:r>
      <w:r>
        <w:t>, dimensions variables</w:t>
      </w:r>
      <w:r>
        <w:t>, Institut Mathildenh�he Darmstadt</w:t>
      </w:r>
      <w:r>
        <w:t>, Darmstadt</w:t>
      </w:r>
      <w:r>
        <w:t>, photo : � Christian Boltanski  ADAGP,</w:t>
      </w:r>
    </w:p>
    <w:p>
      <w:r>
        <w:t>Christian Boltanski</w:t>
      </w:r>
      <w:r>
        <w:rPr>
          <w:i/>
        </w:rPr>
        <w:t>, Les Registres Du Grand-Hornu</w:t>
      </w:r>
      <w:r>
        <w:t>, 1997</w:t>
      </w:r>
      <w:r>
        <w:t>, 2678 bo�tes en fer blanc rouill�es, Fer blanc, �tiquettes, photographies noir et blanc, lampes de bureau, lampes</w:t>
      </w:r>
      <w:r>
        <w:t>, 472 x 4015 x 19 cm, chaque bo�te : 35,5 x 19 x 19 cm</w:t>
      </w:r>
      <w:r>
        <w:t>, Mus�e Des Arts Contemporains Au Grand-Hornu</w:t>
      </w:r>
      <w:r>
        <w:t>, Bruxelles</w:t>
      </w:r>
      <w:r>
        <w:t>, photo : � Sabam, Bruxelles</w:t>
      </w:r>
    </w:p>
    <w:p>
      <w:r>
        <w:t>Guy Limone</w:t>
      </w:r>
      <w:r>
        <w:rPr>
          <w:i/>
        </w:rPr>
        <w:t>, 67% Des Fran�Ais N?Ont Pas Franchi Le Seuil D?Un Mus�E Au Cours Des 12 Derniers</w:t>
      </w:r>
      <w:r>
        <w:t>, 2007</w:t>
      </w:r>
      <w:r>
        <w:t>, 1000 figurines (�chelle 187e), 5 baguettes en aluminium</w:t>
      </w:r>
      <w:r>
        <w:t>, 5 x 500 x 5 cm</w:t>
      </w:r>
      <w:r>
        <w:t>, Galerie Perrotin</w:t>
      </w:r>
      <w:r>
        <w:t>, Paris</w:t>
      </w:r>
      <w:r>
        <w:t>, photo : � Galerie Perrotin</w:t>
      </w:r>
    </w:p>
    <w:p>
      <w:r>
        <w:t>Felix Gonzalez Torres</w:t>
      </w:r>
      <w:r>
        <w:rPr>
          <w:i/>
        </w:rPr>
        <w:t>, Untitled (Death By Gun)</w:t>
      </w:r>
      <w:r>
        <w:t>, 1990</w:t>
      </w:r>
      <w:r>
        <w:t>, Papier imprim�</w:t>
      </w:r>
      <w:r>
        <w:t>, empilement : 23 cm � hauteur id�ale (22,9 x 114,1 x 83,6 cm)</w:t>
      </w:r>
      <w:r>
        <w:t>, Moma</w:t>
      </w:r>
      <w:r>
        <w:t>, New York</w:t>
      </w:r>
      <w:r>
        <w:t>, photo : � The Whitney Museum of American Art</w:t>
      </w:r>
    </w:p>
    <w:p>
      <w:r>
        <w:t>Felix Gonzalez Torres</w:t>
      </w:r>
      <w:r>
        <w:rPr>
          <w:i/>
        </w:rPr>
        <w:t>, Untitled (Perfect Lovers)</w:t>
      </w:r>
      <w:r>
        <w:t>, 1987</w:t>
      </w:r>
      <w:r>
        <w:t>, Horloges murales</w:t>
      </w:r>
      <w:r>
        <w:t>, 34.29 x 34.29 x 5.08 cm</w:t>
      </w:r>
      <w:r>
        <w:t>, Mus�e D'art De Dallas</w:t>
      </w:r>
      <w:r>
        <w:t>, Dallas</w:t>
      </w:r>
      <w:r>
        <w:t>, photo : � The Felix Gonzalez-Torres, courtesy of The Felix Gonzalez-Torres Foundation</w:t>
      </w:r>
    </w:p>
    <w:p>
      <w:r>
        <w:t>Felix Gonzalez Torres</w:t>
      </w:r>
      <w:r>
        <w:rPr>
          <w:i/>
        </w:rPr>
        <w:t>, Untitled (Portrait Of Ross In La)</w:t>
      </w:r>
      <w:r>
        <w:t>, 1991</w:t>
      </w:r>
      <w:r>
        <w:t>, bonbons dans des emballages de diff�rentes couleurs</w:t>
      </w:r>
      <w:r>
        <w:t>, les dimensions varient selon l'installation  poids id�al 79,37 kg</w:t>
      </w:r>
      <w:r>
        <w:t>, Art Institute Of Chicago</w:t>
      </w:r>
      <w:r>
        <w:t>, Chicago</w:t>
      </w:r>
      <w:r>
        <w:t>, photo : � The Felix Gonzalez-Torres, courtesy of The Felix Gonzalez-Torres Foundation</w:t>
      </w:r>
    </w:p>
    <w:p>
      <w:r>
        <w:t>Guy Limone</w:t>
      </w:r>
      <w:r>
        <w:rPr>
          <w:i/>
        </w:rPr>
        <w:t>, On Estime Que Chaque Jour 326 Femmes Et 1097 Hommes Sont Assassin�S</w:t>
      </w:r>
      <w:r>
        <w:t>, 2004</w:t>
      </w:r>
      <w:r>
        <w:t>, 1 423 figurines (�chelle 187e) peintes � la main</w:t>
      </w:r>
      <w:r>
        <w:t>, 700 cm de long</w:t>
      </w:r>
      <w:r>
        <w:t>, Courtesy Galerie Perrotin</w:t>
      </w:r>
      <w:r>
        <w:t>, Paris</w:t>
      </w:r>
      <w:r>
        <w:t>, photo : � Galerie Perrotin</w:t>
      </w:r>
    </w:p>
    <w:p>
      <w:r>
        <w:t>Spencer Tunick</w:t>
      </w:r>
      <w:r/>
      <w:r>
        <w:t>, 2016</w:t>
      </w:r>
      <w:r>
        <w:t>, impression pigment�e</w:t>
      </w:r>
      <w:r>
        <w:t>, 76.2 x 95.25 cm</w:t>
      </w:r>
      <w:r>
        <w:t>, Ferens Art Gallery</w:t>
      </w:r>
      <w:r>
        <w:t>, Amsterdam</w:t>
      </w:r>
      <w:r>
        <w:t>, photo : � Spencer Tunick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